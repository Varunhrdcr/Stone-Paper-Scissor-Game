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C893" w14:textId="57D826D7" w:rsidR="00237946" w:rsidRDefault="00237946" w:rsidP="0017378D">
      <w:pPr>
        <w:jc w:val="center"/>
        <w:rPr>
          <w:rFonts w:ascii="Times New Roman Bold" w:hAnsi="Times New Roman Bold" w:hint="eastAsia"/>
          <w:b/>
          <w:bCs/>
          <w:sz w:val="44"/>
          <w:szCs w:val="44"/>
        </w:rPr>
      </w:pPr>
      <w:r>
        <w:rPr>
          <w:noProof/>
          <w:sz w:val="18"/>
          <w:szCs w:val="18"/>
        </w:rPr>
        <w:drawing>
          <wp:anchor distT="0" distB="0" distL="114300" distR="114300" simplePos="0" relativeHeight="251659264" behindDoc="1" locked="0" layoutInCell="1" allowOverlap="1" wp14:anchorId="5B20CA98" wp14:editId="1A56F860">
            <wp:simplePos x="0" y="0"/>
            <wp:positionH relativeFrom="margin">
              <wp:align>center</wp:align>
            </wp:positionH>
            <wp:positionV relativeFrom="paragraph">
              <wp:posOffset>404</wp:posOffset>
            </wp:positionV>
            <wp:extent cx="2822575" cy="592455"/>
            <wp:effectExtent l="0" t="0" r="0" b="0"/>
            <wp:wrapTight wrapText="bothSides">
              <wp:wrapPolygon edited="0">
                <wp:start x="5248" y="1389"/>
                <wp:lineTo x="1458" y="2778"/>
                <wp:lineTo x="0" y="5556"/>
                <wp:lineTo x="146" y="17363"/>
                <wp:lineTo x="2333" y="18058"/>
                <wp:lineTo x="12975" y="19447"/>
                <wp:lineTo x="13703" y="19447"/>
                <wp:lineTo x="18077" y="18058"/>
                <wp:lineTo x="21430" y="15974"/>
                <wp:lineTo x="21430" y="9029"/>
                <wp:lineTo x="18369" y="4167"/>
                <wp:lineTo x="13703" y="1389"/>
                <wp:lineTo x="5248" y="1389"/>
              </wp:wrapPolygon>
            </wp:wrapTight>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pic:cNvPicPr>
                      <a:picLocks noChangeAspect="1"/>
                    </pic:cNvPicPr>
                  </pic:nvPicPr>
                  <pic:blipFill>
                    <a:blip r:embed="rId8" cstate="print"/>
                    <a:stretch>
                      <a:fillRect/>
                    </a:stretch>
                  </pic:blipFill>
                  <pic:spPr>
                    <a:xfrm>
                      <a:off x="0" y="0"/>
                      <a:ext cx="2822575" cy="592455"/>
                    </a:xfrm>
                    <a:prstGeom prst="rect">
                      <a:avLst/>
                    </a:prstGeom>
                  </pic:spPr>
                </pic:pic>
              </a:graphicData>
            </a:graphic>
          </wp:anchor>
        </w:drawing>
      </w:r>
    </w:p>
    <w:p w14:paraId="5C6E074E" w14:textId="77777777" w:rsidR="00237946" w:rsidRDefault="00237946" w:rsidP="0017378D">
      <w:pPr>
        <w:jc w:val="center"/>
        <w:rPr>
          <w:rFonts w:ascii="Times New Roman Bold" w:hAnsi="Times New Roman Bold" w:hint="eastAsia"/>
          <w:b/>
          <w:bCs/>
          <w:sz w:val="44"/>
          <w:szCs w:val="44"/>
        </w:rPr>
      </w:pPr>
    </w:p>
    <w:p w14:paraId="5B20CA7A" w14:textId="3318E09F" w:rsidR="008D7772" w:rsidRDefault="009413AD" w:rsidP="0017378D">
      <w:pPr>
        <w:jc w:val="center"/>
        <w:rPr>
          <w:rFonts w:ascii="Times New Roman Bold" w:hAnsi="Times New Roman Bold" w:hint="eastAsia"/>
          <w:b/>
          <w:bCs/>
          <w:sz w:val="44"/>
          <w:szCs w:val="44"/>
        </w:rPr>
      </w:pPr>
      <w:r>
        <w:rPr>
          <w:rFonts w:ascii="Times New Roman Bold" w:hAnsi="Times New Roman Bold"/>
          <w:b/>
          <w:bCs/>
          <w:sz w:val="44"/>
          <w:szCs w:val="44"/>
        </w:rPr>
        <w:t>Department of Computer Science and Engineering</w:t>
      </w:r>
    </w:p>
    <w:p w14:paraId="5B20CA7B" w14:textId="77777777" w:rsidR="008D7772" w:rsidRDefault="009413AD">
      <w:pPr>
        <w:jc w:val="center"/>
        <w:rPr>
          <w:rFonts w:ascii="Times New Roman Bold" w:hAnsi="Times New Roman Bold" w:hint="eastAsia"/>
          <w:b/>
          <w:bCs/>
          <w:sz w:val="22"/>
          <w:szCs w:val="22"/>
        </w:rPr>
      </w:pPr>
      <w:r>
        <w:rPr>
          <w:rFonts w:ascii="Times New Roman Bold" w:hAnsi="Times New Roman Bold"/>
          <w:b/>
          <w:bCs/>
          <w:sz w:val="22"/>
          <w:szCs w:val="22"/>
        </w:rPr>
        <w:t xml:space="preserve">Jain Global Campus, </w:t>
      </w:r>
      <w:proofErr w:type="spellStart"/>
      <w:r>
        <w:rPr>
          <w:rFonts w:ascii="Times New Roman Bold" w:hAnsi="Times New Roman Bold"/>
          <w:b/>
          <w:bCs/>
          <w:sz w:val="22"/>
          <w:szCs w:val="22"/>
        </w:rPr>
        <w:t>Jakkasandra</w:t>
      </w:r>
      <w:proofErr w:type="spellEnd"/>
      <w:r>
        <w:rPr>
          <w:rFonts w:ascii="Times New Roman Bold" w:hAnsi="Times New Roman Bold"/>
          <w:b/>
          <w:bCs/>
          <w:sz w:val="22"/>
          <w:szCs w:val="22"/>
        </w:rPr>
        <w:t xml:space="preserve"> Post, </w:t>
      </w:r>
      <w:proofErr w:type="spellStart"/>
      <w:r>
        <w:rPr>
          <w:rFonts w:ascii="Times New Roman Bold" w:hAnsi="Times New Roman Bold"/>
          <w:b/>
          <w:bCs/>
          <w:sz w:val="22"/>
          <w:szCs w:val="22"/>
        </w:rPr>
        <w:t>Kanakapura</w:t>
      </w:r>
      <w:proofErr w:type="spellEnd"/>
      <w:r>
        <w:rPr>
          <w:rFonts w:ascii="Times New Roman Bold" w:hAnsi="Times New Roman Bold"/>
          <w:b/>
          <w:bCs/>
          <w:sz w:val="22"/>
          <w:szCs w:val="22"/>
        </w:rPr>
        <w:t xml:space="preserve"> Taluk, Ramanagara District, Pin Code: 562 112 </w:t>
      </w:r>
    </w:p>
    <w:p w14:paraId="5B20CA7C" w14:textId="77777777" w:rsidR="008D7772" w:rsidRDefault="009413AD">
      <w:pPr>
        <w:jc w:val="center"/>
        <w:rPr>
          <w:rFonts w:ascii="Times New Roman Bold" w:hAnsi="Times New Roman Bold" w:cs="Times New Roman Bold" w:hint="eastAsia"/>
          <w:b/>
          <w:bCs/>
          <w:sz w:val="22"/>
          <w:szCs w:val="22"/>
        </w:rPr>
      </w:pPr>
      <w:r>
        <w:rPr>
          <w:rFonts w:ascii="Times New Roman Bold" w:hAnsi="Times New Roman Bold" w:cs="Times New Roman Bold"/>
          <w:b/>
          <w:bCs/>
          <w:sz w:val="22"/>
          <w:szCs w:val="22"/>
        </w:rPr>
        <w:t>2022-2023</w:t>
      </w:r>
    </w:p>
    <w:p w14:paraId="5B20CA7D" w14:textId="77777777" w:rsidR="008D7772" w:rsidRDefault="008D7772">
      <w:pPr>
        <w:jc w:val="center"/>
        <w:rPr>
          <w:rFonts w:ascii="Times New Roman Bold" w:hAnsi="Times New Roman Bold" w:cs="Times New Roman Bold" w:hint="eastAsia"/>
          <w:b/>
          <w:bCs/>
          <w:sz w:val="22"/>
          <w:szCs w:val="22"/>
        </w:rPr>
      </w:pPr>
    </w:p>
    <w:p w14:paraId="5B20CA7F" w14:textId="77777777" w:rsidR="008D7772" w:rsidRDefault="009413AD" w:rsidP="00237946">
      <w:pPr>
        <w:ind w:left="3360" w:firstLine="420"/>
        <w:rPr>
          <w:rFonts w:ascii="Times New Roman Bold" w:hAnsi="Times New Roman Bold" w:cs="Times New Roman Bold" w:hint="eastAsia"/>
          <w:b/>
          <w:bCs/>
          <w:sz w:val="28"/>
          <w:szCs w:val="28"/>
        </w:rPr>
      </w:pPr>
      <w:r>
        <w:rPr>
          <w:rFonts w:ascii="Times New Roman Bold" w:hAnsi="Times New Roman Bold" w:cs="Times New Roman Bold"/>
          <w:b/>
          <w:bCs/>
          <w:sz w:val="28"/>
          <w:szCs w:val="28"/>
        </w:rPr>
        <w:t>A Mini Project Report on</w:t>
      </w:r>
    </w:p>
    <w:p w14:paraId="5B20CA80" w14:textId="3EEC4333" w:rsidR="008D7772" w:rsidRDefault="009413AD">
      <w:pPr>
        <w:jc w:val="center"/>
        <w:rPr>
          <w:rFonts w:ascii="Times New Roman Bold" w:hAnsi="Times New Roman Bold" w:cs="Times New Roman Bold" w:hint="eastAsia"/>
          <w:b/>
          <w:bCs/>
          <w:sz w:val="28"/>
          <w:szCs w:val="28"/>
        </w:rPr>
      </w:pPr>
      <w:r>
        <w:rPr>
          <w:rFonts w:ascii="Times New Roman Bold" w:hAnsi="Times New Roman Bold" w:cs="Times New Roman Bold"/>
          <w:b/>
          <w:bCs/>
          <w:sz w:val="28"/>
          <w:szCs w:val="28"/>
        </w:rPr>
        <w:t>“</w:t>
      </w:r>
      <w:r w:rsidR="00FF437A" w:rsidRPr="00FF437A">
        <w:rPr>
          <w:rFonts w:ascii="Times New Roman Bold" w:hAnsi="Times New Roman Bold"/>
          <w:b/>
          <w:bCs/>
          <w:sz w:val="28"/>
          <w:szCs w:val="28"/>
        </w:rPr>
        <w:t>ROCK PAPER SCISSOR</w:t>
      </w:r>
      <w:r w:rsidR="00FF437A">
        <w:rPr>
          <w:rFonts w:ascii="Times New Roman Bold" w:hAnsi="Times New Roman Bold"/>
          <w:b/>
          <w:bCs/>
          <w:sz w:val="28"/>
          <w:szCs w:val="28"/>
        </w:rPr>
        <w:t xml:space="preserve"> GAME</w:t>
      </w:r>
      <w:r>
        <w:rPr>
          <w:rFonts w:ascii="Times New Roman Bold" w:hAnsi="Times New Roman Bold" w:cs="Times New Roman Bold"/>
          <w:b/>
          <w:bCs/>
          <w:sz w:val="28"/>
          <w:szCs w:val="28"/>
        </w:rPr>
        <w:t>”</w:t>
      </w:r>
    </w:p>
    <w:p w14:paraId="5B20CA81" w14:textId="77777777" w:rsidR="008D7772" w:rsidRDefault="009413AD" w:rsidP="00237946">
      <w:pPr>
        <w:ind w:left="1260" w:firstLine="420"/>
        <w:rPr>
          <w:rFonts w:ascii="Times New Roman Bold" w:hAnsi="Times New Roman Bold" w:cs="Times New Roman Bold" w:hint="eastAsia"/>
          <w:b/>
          <w:bCs/>
          <w:sz w:val="28"/>
          <w:szCs w:val="28"/>
        </w:rPr>
      </w:pPr>
      <w:r>
        <w:rPr>
          <w:rFonts w:ascii="Times New Roman Bold" w:hAnsi="Times New Roman Bold" w:cs="Times New Roman Bold"/>
          <w:b/>
          <w:bCs/>
          <w:sz w:val="28"/>
          <w:szCs w:val="28"/>
        </w:rPr>
        <w:t>Submitted in partial fulfillment for the internal assessment of</w:t>
      </w:r>
    </w:p>
    <w:p w14:paraId="5B20CA82" w14:textId="4A1B7807" w:rsidR="008D7772" w:rsidRDefault="0021127D" w:rsidP="00237946">
      <w:pPr>
        <w:ind w:left="2940" w:firstLine="420"/>
        <w:rPr>
          <w:rFonts w:ascii="Times New Roman Bold" w:hAnsi="Times New Roman Bold" w:hint="eastAsia"/>
          <w:b/>
          <w:bCs/>
          <w:sz w:val="28"/>
          <w:szCs w:val="28"/>
        </w:rPr>
      </w:pPr>
      <w:r>
        <w:rPr>
          <w:rFonts w:ascii="Times New Roman Bold" w:hAnsi="Times New Roman Bold"/>
          <w:b/>
          <w:bCs/>
          <w:sz w:val="28"/>
          <w:szCs w:val="28"/>
        </w:rPr>
        <w:t>Session: Jan 2023 - June 2023</w:t>
      </w:r>
    </w:p>
    <w:p w14:paraId="5B20CA83" w14:textId="47FB536D" w:rsidR="008D7772" w:rsidRDefault="0021127D" w:rsidP="00237946">
      <w:pPr>
        <w:ind w:left="3780" w:firstLine="420"/>
        <w:rPr>
          <w:rFonts w:ascii="Times New Roman Bold" w:hAnsi="Times New Roman Bold" w:cs="Times New Roman Bold" w:hint="eastAsia"/>
          <w:b/>
          <w:bCs/>
          <w:sz w:val="28"/>
          <w:szCs w:val="28"/>
        </w:rPr>
      </w:pPr>
      <w:r>
        <w:rPr>
          <w:rFonts w:ascii="Times New Roman Bold" w:hAnsi="Times New Roman Bold"/>
          <w:b/>
          <w:bCs/>
          <w:sz w:val="28"/>
          <w:szCs w:val="28"/>
        </w:rPr>
        <w:t xml:space="preserve">Semester: </w:t>
      </w:r>
      <w:r w:rsidR="00377638">
        <w:rPr>
          <w:rFonts w:ascii="Times New Roman Bold" w:hAnsi="Times New Roman Bold"/>
          <w:b/>
          <w:bCs/>
          <w:sz w:val="28"/>
          <w:szCs w:val="28"/>
        </w:rPr>
        <w:t>I</w:t>
      </w:r>
      <w:r>
        <w:rPr>
          <w:rFonts w:ascii="Times New Roman Bold" w:hAnsi="Times New Roman Bold"/>
          <w:b/>
          <w:bCs/>
          <w:sz w:val="28"/>
          <w:szCs w:val="28"/>
        </w:rPr>
        <w:t>V ‘</w:t>
      </w:r>
      <w:r w:rsidR="00377638">
        <w:rPr>
          <w:rFonts w:ascii="Times New Roman Bold" w:hAnsi="Times New Roman Bold"/>
          <w:b/>
          <w:bCs/>
          <w:sz w:val="28"/>
          <w:szCs w:val="28"/>
        </w:rPr>
        <w:t>B</w:t>
      </w:r>
      <w:r>
        <w:rPr>
          <w:rFonts w:ascii="Times New Roman Bold" w:hAnsi="Times New Roman Bold"/>
          <w:b/>
          <w:bCs/>
          <w:sz w:val="28"/>
          <w:szCs w:val="28"/>
        </w:rPr>
        <w:t>’</w:t>
      </w:r>
    </w:p>
    <w:p w14:paraId="5B20CA85" w14:textId="77777777" w:rsidR="008D7772" w:rsidRDefault="009413AD" w:rsidP="00237946">
      <w:pPr>
        <w:ind w:left="4620" w:firstLine="420"/>
        <w:rPr>
          <w:rFonts w:ascii="Times New Roman Bold" w:hAnsi="Times New Roman Bold" w:cs="Times New Roman Bold" w:hint="eastAsia"/>
          <w:b/>
          <w:bCs/>
          <w:sz w:val="28"/>
          <w:szCs w:val="28"/>
        </w:rPr>
      </w:pPr>
      <w:r>
        <w:rPr>
          <w:rFonts w:ascii="Times New Roman Bold" w:hAnsi="Times New Roman Bold" w:cs="Times New Roman Bold"/>
          <w:b/>
          <w:bCs/>
          <w:sz w:val="28"/>
          <w:szCs w:val="28"/>
        </w:rPr>
        <w:t xml:space="preserve">Course in </w:t>
      </w:r>
    </w:p>
    <w:p w14:paraId="3D9722E7" w14:textId="77777777" w:rsidR="00253CBB" w:rsidRDefault="00377638" w:rsidP="00237946">
      <w:pPr>
        <w:ind w:left="2940" w:firstLine="420"/>
        <w:rPr>
          <w:rFonts w:ascii="Times New Roman Bold" w:hAnsi="Times New Roman Bold" w:hint="eastAsia"/>
          <w:b/>
          <w:bCs/>
          <w:sz w:val="28"/>
          <w:szCs w:val="28"/>
        </w:rPr>
      </w:pPr>
      <w:r>
        <w:rPr>
          <w:rFonts w:ascii="Times New Roman Bold" w:hAnsi="Times New Roman Bold" w:cs="Times New Roman Bold"/>
          <w:b/>
          <w:bCs/>
          <w:sz w:val="28"/>
          <w:szCs w:val="28"/>
        </w:rPr>
        <w:t xml:space="preserve">Python Programming </w:t>
      </w:r>
      <w:r>
        <w:rPr>
          <w:rFonts w:ascii="Times New Roman Bold" w:hAnsi="Times New Roman Bold"/>
          <w:b/>
          <w:bCs/>
          <w:sz w:val="28"/>
          <w:szCs w:val="28"/>
        </w:rPr>
        <w:t>[</w:t>
      </w:r>
      <w:r w:rsidR="006144A6" w:rsidRPr="006144A6">
        <w:rPr>
          <w:rFonts w:ascii="Times New Roman Bold" w:hAnsi="Times New Roman Bold"/>
          <w:b/>
          <w:bCs/>
          <w:sz w:val="28"/>
          <w:szCs w:val="28"/>
        </w:rPr>
        <w:t>21CIC45</w:t>
      </w:r>
      <w:r>
        <w:rPr>
          <w:rFonts w:ascii="Times New Roman Bold" w:hAnsi="Times New Roman Bold"/>
          <w:b/>
          <w:bCs/>
          <w:sz w:val="28"/>
          <w:szCs w:val="28"/>
        </w:rPr>
        <w:t>]</w:t>
      </w:r>
    </w:p>
    <w:p w14:paraId="09B70DEF" w14:textId="77777777" w:rsidR="0017378D" w:rsidRDefault="0017378D" w:rsidP="00253CBB">
      <w:pPr>
        <w:jc w:val="center"/>
        <w:rPr>
          <w:rFonts w:ascii="Times New Roman Bold" w:hAnsi="Times New Roman Bold" w:hint="eastAsia"/>
          <w:b/>
          <w:bCs/>
          <w:sz w:val="28"/>
          <w:szCs w:val="28"/>
        </w:rPr>
      </w:pPr>
    </w:p>
    <w:p w14:paraId="55D2C5C4" w14:textId="6C239CB4" w:rsidR="00253CBB" w:rsidRDefault="00253CBB" w:rsidP="00253CBB">
      <w:pPr>
        <w:jc w:val="center"/>
        <w:rPr>
          <w:rFonts w:ascii="Times New Roman Bold" w:hAnsi="Times New Roman Bold" w:hint="eastAsia"/>
          <w:b/>
          <w:bCs/>
          <w:sz w:val="28"/>
          <w:szCs w:val="28"/>
        </w:rPr>
      </w:pPr>
      <w:r>
        <w:rPr>
          <w:rFonts w:ascii="Times New Roman Bold" w:hAnsi="Times New Roman Bold"/>
          <w:b/>
          <w:bCs/>
          <w:sz w:val="28"/>
          <w:szCs w:val="28"/>
        </w:rPr>
        <w:t>VARUN SHARMA (21BTRCS095)</w:t>
      </w:r>
    </w:p>
    <w:p w14:paraId="68A59D5F" w14:textId="77777777" w:rsidR="00253CBB" w:rsidRDefault="00253CBB" w:rsidP="00A212AE">
      <w:pPr>
        <w:rPr>
          <w:rFonts w:ascii="Times New Roman Bold" w:hAnsi="Times New Roman Bold" w:hint="eastAsia"/>
          <w:b/>
          <w:bCs/>
          <w:sz w:val="28"/>
          <w:szCs w:val="28"/>
        </w:rPr>
      </w:pPr>
    </w:p>
    <w:p w14:paraId="2A5FE517" w14:textId="5134032B" w:rsidR="0017378D" w:rsidRDefault="00FF437A" w:rsidP="0017378D">
      <w:pPr>
        <w:jc w:val="center"/>
        <w:rPr>
          <w:rFonts w:ascii="Times New Roman Bold" w:hAnsi="Times New Roman Bold" w:cs="Times New Roman Bold" w:hint="eastAsia"/>
          <w:b/>
          <w:bCs/>
          <w:sz w:val="24"/>
        </w:rPr>
      </w:pPr>
      <w:r>
        <w:rPr>
          <w:rFonts w:ascii="Times New Roman Bold" w:hAnsi="Times New Roman Bold" w:cs="Times New Roman Bold"/>
          <w:b/>
          <w:bCs/>
          <w:sz w:val="24"/>
        </w:rPr>
        <w:t>U</w:t>
      </w:r>
      <w:r w:rsidR="009413AD">
        <w:rPr>
          <w:rFonts w:ascii="Times New Roman Bold" w:hAnsi="Times New Roman Bold" w:cs="Times New Roman Bold"/>
          <w:b/>
          <w:bCs/>
          <w:sz w:val="24"/>
        </w:rPr>
        <w:t>nder the guidance of</w:t>
      </w:r>
    </w:p>
    <w:p w14:paraId="5B20CA92" w14:textId="39BA46AC" w:rsidR="008D7772" w:rsidRDefault="0021127D" w:rsidP="0074507C">
      <w:pPr>
        <w:ind w:left="2940" w:firstLine="420"/>
        <w:rPr>
          <w:rFonts w:ascii="Times New Roman Bold" w:hAnsi="Times New Roman Bold" w:cs="Times New Roman Bold" w:hint="eastAsia"/>
          <w:b/>
          <w:bCs/>
          <w:sz w:val="24"/>
        </w:rPr>
      </w:pPr>
      <w:r>
        <w:rPr>
          <w:rFonts w:ascii="Times New Roman Bold" w:hAnsi="Times New Roman Bold" w:cs="Times New Roman Bold"/>
          <w:b/>
          <w:bCs/>
          <w:sz w:val="24"/>
        </w:rPr>
        <w:t>Dr. Chandrasekar Venkatachalam</w:t>
      </w:r>
    </w:p>
    <w:p w14:paraId="5B20CA93" w14:textId="685B0416" w:rsidR="008D7772" w:rsidRDefault="009413AD">
      <w:pPr>
        <w:jc w:val="center"/>
        <w:rPr>
          <w:rFonts w:ascii="Times New Roman Bold" w:hAnsi="Times New Roman Bold" w:cs="Times New Roman Bold" w:hint="eastAsia"/>
          <w:b/>
          <w:bCs/>
          <w:sz w:val="24"/>
        </w:rPr>
      </w:pPr>
      <w:r>
        <w:rPr>
          <w:rFonts w:ascii="Times New Roman Bold" w:hAnsi="Times New Roman Bold" w:cs="Times New Roman Bold"/>
          <w:b/>
          <w:bCs/>
          <w:sz w:val="24"/>
        </w:rPr>
        <w:t>Professor</w:t>
      </w:r>
    </w:p>
    <w:p w14:paraId="5B20CA94" w14:textId="77777777" w:rsidR="008D7772" w:rsidRDefault="009413AD">
      <w:pPr>
        <w:jc w:val="center"/>
        <w:rPr>
          <w:rFonts w:ascii="Times New Roman Bold" w:hAnsi="Times New Roman Bold" w:cs="Times New Roman Bold" w:hint="eastAsia"/>
          <w:b/>
          <w:bCs/>
          <w:sz w:val="24"/>
        </w:rPr>
      </w:pPr>
      <w:r>
        <w:rPr>
          <w:rFonts w:ascii="Times New Roman Bold" w:hAnsi="Times New Roman Bold" w:cs="Times New Roman Bold"/>
          <w:b/>
          <w:bCs/>
          <w:sz w:val="24"/>
        </w:rPr>
        <w:t>Department of Computer Science and Engineering</w:t>
      </w:r>
    </w:p>
    <w:p w14:paraId="5B20CA95" w14:textId="77777777" w:rsidR="008D7772" w:rsidRDefault="009413AD">
      <w:pPr>
        <w:jc w:val="center"/>
        <w:rPr>
          <w:rFonts w:ascii="Times New Roman Bold" w:hAnsi="Times New Roman Bold" w:cs="Times New Roman Bold" w:hint="eastAsia"/>
          <w:b/>
          <w:bCs/>
          <w:sz w:val="24"/>
        </w:rPr>
      </w:pPr>
      <w:r>
        <w:rPr>
          <w:rFonts w:ascii="Times New Roman Bold" w:hAnsi="Times New Roman Bold" w:cs="Times New Roman Bold"/>
          <w:b/>
          <w:bCs/>
          <w:sz w:val="24"/>
        </w:rPr>
        <w:t>Faculty of Engineering &amp; Technology</w:t>
      </w:r>
    </w:p>
    <w:p w14:paraId="5B20CA96" w14:textId="77777777" w:rsidR="008D7772" w:rsidRDefault="009413AD">
      <w:pPr>
        <w:jc w:val="center"/>
        <w:rPr>
          <w:rFonts w:ascii="Times New Roman Bold" w:hAnsi="Times New Roman Bold" w:cs="Times New Roman Bold" w:hint="eastAsia"/>
          <w:b/>
          <w:bCs/>
          <w:sz w:val="24"/>
        </w:rPr>
      </w:pPr>
      <w:r>
        <w:rPr>
          <w:rFonts w:ascii="Times New Roman Bold" w:hAnsi="Times New Roman Bold" w:cs="Times New Roman Bold"/>
          <w:b/>
          <w:bCs/>
          <w:sz w:val="24"/>
        </w:rPr>
        <w:t>JAIN (DEEMED-TO-BE) UNIVERSITY</w:t>
      </w:r>
    </w:p>
    <w:p w14:paraId="44D398E8" w14:textId="77777777" w:rsidR="00FF437A" w:rsidRDefault="00FF437A">
      <w:pPr>
        <w:jc w:val="center"/>
        <w:rPr>
          <w:rFonts w:ascii="Times New Roman Bold" w:hAnsi="Times New Roman Bold" w:cs="Times New Roman Bold" w:hint="eastAsia"/>
          <w:b/>
          <w:bCs/>
          <w:sz w:val="24"/>
        </w:rPr>
      </w:pPr>
    </w:p>
    <w:p w14:paraId="353D9FAB" w14:textId="77777777" w:rsidR="00FF437A" w:rsidRDefault="00FF437A">
      <w:pPr>
        <w:jc w:val="center"/>
        <w:rPr>
          <w:rFonts w:ascii="Times New Roman Bold" w:hAnsi="Times New Roman Bold" w:cs="Times New Roman Bold" w:hint="eastAsia"/>
          <w:b/>
          <w:bCs/>
          <w:sz w:val="24"/>
        </w:rPr>
      </w:pPr>
    </w:p>
    <w:p w14:paraId="1A59A161" w14:textId="77777777" w:rsidR="00FF437A" w:rsidRDefault="00FF437A">
      <w:pPr>
        <w:jc w:val="center"/>
        <w:rPr>
          <w:rFonts w:ascii="Times New Roman Bold" w:hAnsi="Times New Roman Bold" w:cs="Times New Roman Bold" w:hint="eastAsia"/>
          <w:b/>
          <w:bCs/>
          <w:sz w:val="24"/>
        </w:rPr>
      </w:pPr>
    </w:p>
    <w:p w14:paraId="7BA44277" w14:textId="77777777" w:rsidR="00FF437A" w:rsidRDefault="00FF437A">
      <w:pPr>
        <w:jc w:val="center"/>
        <w:rPr>
          <w:rFonts w:ascii="Times New Roman Bold" w:hAnsi="Times New Roman Bold" w:cs="Times New Roman Bold" w:hint="eastAsia"/>
          <w:b/>
          <w:bCs/>
          <w:sz w:val="24"/>
        </w:rPr>
      </w:pPr>
    </w:p>
    <w:p w14:paraId="20641E47" w14:textId="77777777" w:rsidR="00FF437A" w:rsidRDefault="00FF437A">
      <w:pPr>
        <w:jc w:val="center"/>
        <w:rPr>
          <w:rFonts w:ascii="Times New Roman Bold" w:hAnsi="Times New Roman Bold" w:cs="Times New Roman Bold" w:hint="eastAsia"/>
          <w:b/>
          <w:bCs/>
          <w:sz w:val="24"/>
        </w:rPr>
      </w:pPr>
    </w:p>
    <w:p w14:paraId="2936B873" w14:textId="77777777" w:rsidR="00FF437A" w:rsidRDefault="00FF437A">
      <w:pPr>
        <w:jc w:val="center"/>
        <w:rPr>
          <w:rFonts w:ascii="Times New Roman Bold" w:hAnsi="Times New Roman Bold" w:cs="Times New Roman Bold" w:hint="eastAsia"/>
          <w:b/>
          <w:bCs/>
          <w:sz w:val="24"/>
        </w:rPr>
      </w:pPr>
    </w:p>
    <w:p w14:paraId="728C1FC5" w14:textId="77777777" w:rsidR="00FF437A" w:rsidRDefault="00FF437A">
      <w:pPr>
        <w:jc w:val="center"/>
        <w:rPr>
          <w:rFonts w:ascii="Times New Roman Bold" w:hAnsi="Times New Roman Bold" w:cs="Times New Roman Bold" w:hint="eastAsia"/>
          <w:b/>
          <w:bCs/>
          <w:sz w:val="24"/>
        </w:rPr>
      </w:pPr>
    </w:p>
    <w:p w14:paraId="4D112196" w14:textId="77777777" w:rsidR="00FF437A" w:rsidRDefault="00FF437A">
      <w:pPr>
        <w:jc w:val="center"/>
        <w:rPr>
          <w:rFonts w:ascii="Times New Roman Bold" w:hAnsi="Times New Roman Bold" w:cs="Times New Roman Bold" w:hint="eastAsia"/>
          <w:b/>
          <w:bCs/>
          <w:sz w:val="24"/>
        </w:rPr>
      </w:pPr>
    </w:p>
    <w:p w14:paraId="7D3C8FC7" w14:textId="77777777" w:rsidR="00FF437A" w:rsidRDefault="00FF437A">
      <w:pPr>
        <w:jc w:val="center"/>
        <w:rPr>
          <w:rFonts w:ascii="Times New Roman Bold" w:hAnsi="Times New Roman Bold" w:cs="Times New Roman Bold" w:hint="eastAsia"/>
          <w:b/>
          <w:bCs/>
          <w:sz w:val="24"/>
        </w:rPr>
      </w:pPr>
    </w:p>
    <w:p w14:paraId="3D01574E" w14:textId="77777777" w:rsidR="00253CBB" w:rsidRDefault="00253CBB" w:rsidP="009413AD">
      <w:pPr>
        <w:spacing w:before="86"/>
        <w:ind w:left="1787" w:right="1345"/>
        <w:jc w:val="center"/>
        <w:rPr>
          <w:b/>
          <w:sz w:val="36"/>
          <w:szCs w:val="28"/>
          <w:u w:val="thick"/>
        </w:rPr>
      </w:pPr>
    </w:p>
    <w:p w14:paraId="3987E51B" w14:textId="77777777" w:rsidR="00A212AE" w:rsidRDefault="00A212AE" w:rsidP="0024792F">
      <w:pPr>
        <w:spacing w:before="86"/>
        <w:ind w:left="3887" w:right="1345" w:firstLine="313"/>
        <w:rPr>
          <w:b/>
          <w:sz w:val="36"/>
          <w:szCs w:val="28"/>
          <w:u w:val="thick"/>
        </w:rPr>
      </w:pPr>
    </w:p>
    <w:p w14:paraId="2721FA25" w14:textId="1EBFA775" w:rsidR="0024792F" w:rsidRDefault="003D22CE" w:rsidP="0024792F">
      <w:pPr>
        <w:spacing w:before="86"/>
        <w:ind w:left="3887" w:right="1345" w:firstLine="313"/>
        <w:rPr>
          <w:b/>
          <w:sz w:val="36"/>
          <w:szCs w:val="28"/>
          <w:u w:val="thick"/>
        </w:rPr>
      </w:pPr>
      <w:r>
        <w:rPr>
          <w:b/>
          <w:sz w:val="36"/>
          <w:szCs w:val="28"/>
          <w:u w:val="thick"/>
        </w:rPr>
        <w:lastRenderedPageBreak/>
        <w:t>CERTIFICATE</w:t>
      </w:r>
    </w:p>
    <w:p w14:paraId="01C4128B" w14:textId="45C8D48B" w:rsidR="003D22CE" w:rsidRPr="00104B89" w:rsidRDefault="003D22CE" w:rsidP="00541466">
      <w:pPr>
        <w:spacing w:before="86"/>
        <w:ind w:left="840" w:right="1345"/>
        <w:rPr>
          <w:rFonts w:ascii="Times New Roman" w:hAnsi="Times New Roman" w:cs="Times New Roman"/>
          <w:b/>
          <w:sz w:val="44"/>
          <w:szCs w:val="36"/>
          <w:u w:val="thick"/>
        </w:rPr>
      </w:pPr>
      <w:r w:rsidRPr="00104B89">
        <w:rPr>
          <w:rFonts w:ascii="Times New Roman" w:hAnsi="Times New Roman" w:cs="Times New Roman"/>
          <w:sz w:val="24"/>
          <w:szCs w:val="32"/>
        </w:rPr>
        <w:t>This is to certify that the project work on “</w:t>
      </w:r>
      <w:r w:rsidR="0017378D" w:rsidRPr="00104B89">
        <w:rPr>
          <w:rFonts w:ascii="Times New Roman" w:hAnsi="Times New Roman" w:cs="Times New Roman"/>
          <w:sz w:val="24"/>
          <w:szCs w:val="32"/>
        </w:rPr>
        <w:t>ROCK PAPER SCISSOR</w:t>
      </w:r>
      <w:r w:rsidR="00104B89">
        <w:rPr>
          <w:rFonts w:ascii="Times New Roman" w:hAnsi="Times New Roman" w:cs="Times New Roman"/>
          <w:sz w:val="24"/>
          <w:szCs w:val="32"/>
        </w:rPr>
        <w:t xml:space="preserve"> </w:t>
      </w:r>
      <w:r w:rsidRPr="00104B89">
        <w:rPr>
          <w:rFonts w:ascii="Times New Roman" w:hAnsi="Times New Roman" w:cs="Times New Roman"/>
          <w:sz w:val="24"/>
          <w:szCs w:val="32"/>
        </w:rPr>
        <w:t xml:space="preserve">GAME” as part of 21CIC45 – Python Programming is carried out </w:t>
      </w:r>
      <w:r w:rsidR="00AA25D5" w:rsidRPr="00104B89">
        <w:rPr>
          <w:rFonts w:ascii="Times New Roman" w:hAnsi="Times New Roman" w:cs="Times New Roman"/>
          <w:sz w:val="24"/>
          <w:szCs w:val="32"/>
        </w:rPr>
        <w:t xml:space="preserve">by </w:t>
      </w:r>
      <w:r w:rsidR="000F2982">
        <w:rPr>
          <w:rFonts w:ascii="Times New Roman" w:hAnsi="Times New Roman" w:cs="Times New Roman"/>
          <w:sz w:val="24"/>
          <w:szCs w:val="32"/>
        </w:rPr>
        <w:t xml:space="preserve">VARUN </w:t>
      </w:r>
      <w:r w:rsidR="00AA25D5">
        <w:rPr>
          <w:rFonts w:ascii="Times New Roman" w:hAnsi="Times New Roman" w:cs="Times New Roman"/>
          <w:sz w:val="24"/>
          <w:szCs w:val="32"/>
        </w:rPr>
        <w:t>SHARMA (</w:t>
      </w:r>
      <w:r w:rsidR="000F2982">
        <w:rPr>
          <w:rFonts w:ascii="Times New Roman" w:hAnsi="Times New Roman" w:cs="Times New Roman"/>
          <w:sz w:val="24"/>
          <w:szCs w:val="32"/>
        </w:rPr>
        <w:t xml:space="preserve">21BTRCS095) </w:t>
      </w:r>
      <w:r w:rsidR="001B6579">
        <w:rPr>
          <w:rFonts w:ascii="Times New Roman" w:hAnsi="Times New Roman" w:cs="Times New Roman"/>
          <w:sz w:val="24"/>
          <w:szCs w:val="32"/>
        </w:rPr>
        <w:t>T</w:t>
      </w:r>
      <w:r w:rsidRPr="00104B89">
        <w:rPr>
          <w:rFonts w:ascii="Times New Roman" w:hAnsi="Times New Roman" w:cs="Times New Roman"/>
          <w:sz w:val="24"/>
          <w:szCs w:val="32"/>
        </w:rPr>
        <w:t xml:space="preserve">he </w:t>
      </w:r>
      <w:r w:rsidR="00691B71" w:rsidRPr="00104B89">
        <w:rPr>
          <w:rFonts w:ascii="Times New Roman" w:hAnsi="Times New Roman" w:cs="Times New Roman"/>
          <w:sz w:val="24"/>
          <w:szCs w:val="32"/>
        </w:rPr>
        <w:t>Bonafede</w:t>
      </w:r>
      <w:r w:rsidRPr="00104B89">
        <w:rPr>
          <w:rFonts w:ascii="Times New Roman" w:hAnsi="Times New Roman" w:cs="Times New Roman"/>
          <w:sz w:val="24"/>
          <w:szCs w:val="32"/>
        </w:rPr>
        <w:t xml:space="preserve"> students of Bachelor of Technology in Computer Science and Engineering at the Faculty of Engineering &amp; Technology, Jain University, Bangalore, during the year 2023-2024. </w:t>
      </w:r>
    </w:p>
    <w:p w14:paraId="1D730D68" w14:textId="77777777" w:rsidR="00253CBB" w:rsidRDefault="00253CBB" w:rsidP="009413AD">
      <w:pPr>
        <w:spacing w:before="86"/>
        <w:ind w:left="1787" w:right="1345"/>
        <w:jc w:val="center"/>
        <w:rPr>
          <w:b/>
          <w:sz w:val="36"/>
          <w:szCs w:val="28"/>
          <w:u w:val="thick"/>
        </w:rPr>
      </w:pPr>
    </w:p>
    <w:p w14:paraId="24CEA919" w14:textId="77777777" w:rsidR="003D22CE" w:rsidRDefault="003D22CE" w:rsidP="009413AD">
      <w:pPr>
        <w:spacing w:before="86"/>
        <w:ind w:left="1787" w:right="1345"/>
        <w:jc w:val="center"/>
        <w:rPr>
          <w:b/>
          <w:sz w:val="36"/>
          <w:szCs w:val="28"/>
          <w:u w:val="thick"/>
        </w:rPr>
      </w:pPr>
    </w:p>
    <w:p w14:paraId="7450F51D" w14:textId="624FD4D3" w:rsidR="003D22CE" w:rsidRDefault="007E612F" w:rsidP="009413AD">
      <w:pPr>
        <w:spacing w:before="86"/>
        <w:ind w:left="1787" w:right="1345"/>
        <w:jc w:val="center"/>
        <w:rPr>
          <w:b/>
          <w:sz w:val="36"/>
          <w:szCs w:val="28"/>
          <w:u w:val="thick"/>
        </w:rPr>
      </w:pPr>
      <w:r w:rsidRPr="007E612F">
        <w:rPr>
          <w:b/>
          <w:noProof/>
          <w:sz w:val="36"/>
          <w:szCs w:val="28"/>
          <w:u w:val="thick"/>
        </w:rPr>
        <w:drawing>
          <wp:anchor distT="0" distB="0" distL="114300" distR="114300" simplePos="0" relativeHeight="251661312" behindDoc="0" locked="0" layoutInCell="1" allowOverlap="1" wp14:anchorId="2BA4978B" wp14:editId="3B388603">
            <wp:simplePos x="0" y="0"/>
            <wp:positionH relativeFrom="column">
              <wp:posOffset>3694550</wp:posOffset>
            </wp:positionH>
            <wp:positionV relativeFrom="paragraph">
              <wp:posOffset>746314</wp:posOffset>
            </wp:positionV>
            <wp:extent cx="2476814" cy="1224798"/>
            <wp:effectExtent l="0" t="0" r="0" b="0"/>
            <wp:wrapTopAndBottom/>
            <wp:docPr id="50476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69512" name=""/>
                    <pic:cNvPicPr/>
                  </pic:nvPicPr>
                  <pic:blipFill>
                    <a:blip r:embed="rId9">
                      <a:extLst>
                        <a:ext uri="{28A0092B-C50C-407E-A947-70E740481C1C}">
                          <a14:useLocalDpi xmlns:a14="http://schemas.microsoft.com/office/drawing/2010/main" val="0"/>
                        </a:ext>
                      </a:extLst>
                    </a:blip>
                    <a:stretch>
                      <a:fillRect/>
                    </a:stretch>
                  </pic:blipFill>
                  <pic:spPr>
                    <a:xfrm>
                      <a:off x="0" y="0"/>
                      <a:ext cx="2476814" cy="1224798"/>
                    </a:xfrm>
                    <a:prstGeom prst="rect">
                      <a:avLst/>
                    </a:prstGeom>
                  </pic:spPr>
                </pic:pic>
              </a:graphicData>
            </a:graphic>
          </wp:anchor>
        </w:drawing>
      </w:r>
      <w:r w:rsidR="007B3B10" w:rsidRPr="007B3B10">
        <w:rPr>
          <w:rFonts w:ascii="Times New Roman" w:hAnsi="Times New Roman" w:cs="Times New Roman"/>
          <w:noProof/>
          <w:sz w:val="24"/>
          <w:szCs w:val="32"/>
        </w:rPr>
        <w:drawing>
          <wp:anchor distT="0" distB="0" distL="114300" distR="114300" simplePos="0" relativeHeight="251660288" behindDoc="0" locked="0" layoutInCell="1" allowOverlap="1" wp14:anchorId="5F876157" wp14:editId="59FFB5EB">
            <wp:simplePos x="0" y="0"/>
            <wp:positionH relativeFrom="column">
              <wp:posOffset>572221</wp:posOffset>
            </wp:positionH>
            <wp:positionV relativeFrom="paragraph">
              <wp:posOffset>729323</wp:posOffset>
            </wp:positionV>
            <wp:extent cx="2649194" cy="1224798"/>
            <wp:effectExtent l="0" t="0" r="0" b="0"/>
            <wp:wrapTopAndBottom/>
            <wp:docPr id="64797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78425" name=""/>
                    <pic:cNvPicPr/>
                  </pic:nvPicPr>
                  <pic:blipFill>
                    <a:blip r:embed="rId10">
                      <a:extLst>
                        <a:ext uri="{28A0092B-C50C-407E-A947-70E740481C1C}">
                          <a14:useLocalDpi xmlns:a14="http://schemas.microsoft.com/office/drawing/2010/main" val="0"/>
                        </a:ext>
                      </a:extLst>
                    </a:blip>
                    <a:stretch>
                      <a:fillRect/>
                    </a:stretch>
                  </pic:blipFill>
                  <pic:spPr>
                    <a:xfrm>
                      <a:off x="0" y="0"/>
                      <a:ext cx="2649194" cy="1224798"/>
                    </a:xfrm>
                    <a:prstGeom prst="rect">
                      <a:avLst/>
                    </a:prstGeom>
                  </pic:spPr>
                </pic:pic>
              </a:graphicData>
            </a:graphic>
          </wp:anchor>
        </w:drawing>
      </w:r>
    </w:p>
    <w:p w14:paraId="66060445" w14:textId="63DDE2D7" w:rsidR="003D22CE" w:rsidRDefault="003D22CE" w:rsidP="009413AD">
      <w:pPr>
        <w:spacing w:before="86"/>
        <w:ind w:left="1787" w:right="1345"/>
        <w:jc w:val="center"/>
        <w:rPr>
          <w:b/>
          <w:sz w:val="36"/>
          <w:szCs w:val="28"/>
          <w:u w:val="thick"/>
        </w:rPr>
      </w:pPr>
    </w:p>
    <w:p w14:paraId="6C85BD26" w14:textId="77777777" w:rsidR="003D22CE" w:rsidRDefault="003D22CE" w:rsidP="009413AD">
      <w:pPr>
        <w:spacing w:before="86"/>
        <w:ind w:left="1787" w:right="1345"/>
        <w:jc w:val="center"/>
        <w:rPr>
          <w:b/>
          <w:sz w:val="36"/>
          <w:szCs w:val="28"/>
          <w:u w:val="thick"/>
        </w:rPr>
      </w:pPr>
    </w:p>
    <w:p w14:paraId="2816B835" w14:textId="77777777" w:rsidR="003D22CE" w:rsidRDefault="003D22CE" w:rsidP="009413AD">
      <w:pPr>
        <w:spacing w:before="86"/>
        <w:ind w:left="1787" w:right="1345"/>
        <w:jc w:val="center"/>
        <w:rPr>
          <w:b/>
          <w:sz w:val="36"/>
          <w:szCs w:val="28"/>
          <w:u w:val="thick"/>
        </w:rPr>
      </w:pPr>
    </w:p>
    <w:p w14:paraId="0CD0DF87" w14:textId="77777777" w:rsidR="003D22CE" w:rsidRDefault="003D22CE" w:rsidP="009413AD">
      <w:pPr>
        <w:spacing w:before="86"/>
        <w:ind w:left="1787" w:right="1345"/>
        <w:jc w:val="center"/>
        <w:rPr>
          <w:b/>
          <w:sz w:val="36"/>
          <w:szCs w:val="28"/>
          <w:u w:val="thick"/>
        </w:rPr>
      </w:pPr>
    </w:p>
    <w:p w14:paraId="7F272BD2" w14:textId="77777777" w:rsidR="003D22CE" w:rsidRDefault="003D22CE" w:rsidP="009413AD">
      <w:pPr>
        <w:spacing w:before="86"/>
        <w:ind w:left="1787" w:right="1345"/>
        <w:jc w:val="center"/>
        <w:rPr>
          <w:b/>
          <w:sz w:val="36"/>
          <w:szCs w:val="28"/>
          <w:u w:val="thick"/>
        </w:rPr>
      </w:pPr>
    </w:p>
    <w:p w14:paraId="69B6AD2C" w14:textId="77777777" w:rsidR="003D22CE" w:rsidRDefault="003D22CE" w:rsidP="009413AD">
      <w:pPr>
        <w:spacing w:before="86"/>
        <w:ind w:left="1787" w:right="1345"/>
        <w:jc w:val="center"/>
        <w:rPr>
          <w:b/>
          <w:sz w:val="36"/>
          <w:szCs w:val="28"/>
          <w:u w:val="thick"/>
        </w:rPr>
      </w:pPr>
    </w:p>
    <w:p w14:paraId="46236713" w14:textId="77777777" w:rsidR="003D22CE" w:rsidRDefault="003D22CE" w:rsidP="009413AD">
      <w:pPr>
        <w:spacing w:before="86"/>
        <w:ind w:left="1787" w:right="1345"/>
        <w:jc w:val="center"/>
        <w:rPr>
          <w:b/>
          <w:sz w:val="36"/>
          <w:szCs w:val="28"/>
          <w:u w:val="thick"/>
        </w:rPr>
      </w:pPr>
    </w:p>
    <w:p w14:paraId="5011CB5C" w14:textId="77777777" w:rsidR="003D22CE" w:rsidRDefault="003D22CE" w:rsidP="009413AD">
      <w:pPr>
        <w:spacing w:before="86"/>
        <w:ind w:left="1787" w:right="1345"/>
        <w:jc w:val="center"/>
        <w:rPr>
          <w:b/>
          <w:sz w:val="36"/>
          <w:szCs w:val="28"/>
          <w:u w:val="thick"/>
        </w:rPr>
      </w:pPr>
    </w:p>
    <w:p w14:paraId="6184EB34" w14:textId="77777777" w:rsidR="003D22CE" w:rsidRDefault="003D22CE" w:rsidP="009413AD">
      <w:pPr>
        <w:spacing w:before="86"/>
        <w:ind w:left="1787" w:right="1345"/>
        <w:jc w:val="center"/>
        <w:rPr>
          <w:b/>
          <w:sz w:val="36"/>
          <w:szCs w:val="28"/>
          <w:u w:val="thick"/>
        </w:rPr>
      </w:pPr>
    </w:p>
    <w:p w14:paraId="0C573207" w14:textId="77777777" w:rsidR="003D22CE" w:rsidRDefault="003D22CE" w:rsidP="009413AD">
      <w:pPr>
        <w:spacing w:before="86"/>
        <w:ind w:left="1787" w:right="1345"/>
        <w:jc w:val="center"/>
        <w:rPr>
          <w:b/>
          <w:sz w:val="36"/>
          <w:szCs w:val="28"/>
          <w:u w:val="thick"/>
        </w:rPr>
      </w:pPr>
    </w:p>
    <w:p w14:paraId="5959A310" w14:textId="77777777" w:rsidR="003D22CE" w:rsidRDefault="003D22CE" w:rsidP="009413AD">
      <w:pPr>
        <w:spacing w:before="86"/>
        <w:ind w:left="1787" w:right="1345"/>
        <w:jc w:val="center"/>
        <w:rPr>
          <w:b/>
          <w:sz w:val="36"/>
          <w:szCs w:val="28"/>
          <w:u w:val="thick"/>
        </w:rPr>
      </w:pPr>
    </w:p>
    <w:p w14:paraId="49CE83FF" w14:textId="77777777" w:rsidR="00016229" w:rsidRDefault="00016229">
      <w:pPr>
        <w:jc w:val="center"/>
        <w:rPr>
          <w:rFonts w:ascii="Times New Roman" w:hAnsi="Times New Roman" w:cs="Times New Roman"/>
          <w:b/>
          <w:bCs/>
          <w:color w:val="273B4A"/>
          <w:sz w:val="32"/>
          <w:szCs w:val="40"/>
          <w:shd w:val="clear" w:color="auto" w:fill="EFE8DC"/>
        </w:rPr>
      </w:pPr>
    </w:p>
    <w:p w14:paraId="558C8C61" w14:textId="07795CAD" w:rsidR="00FF437A" w:rsidRDefault="009060A6">
      <w:pPr>
        <w:jc w:val="center"/>
        <w:rPr>
          <w:rFonts w:ascii="Times New Roman" w:hAnsi="Times New Roman" w:cs="Times New Roman"/>
          <w:b/>
          <w:bCs/>
          <w:color w:val="273B4A"/>
          <w:sz w:val="40"/>
          <w:szCs w:val="48"/>
          <w:u w:val="single"/>
          <w:shd w:val="clear" w:color="auto" w:fill="EFE8DC"/>
        </w:rPr>
      </w:pPr>
      <w:r w:rsidRPr="009060A6">
        <w:rPr>
          <w:rFonts w:ascii="Times New Roman" w:hAnsi="Times New Roman" w:cs="Times New Roman"/>
          <w:b/>
          <w:bCs/>
          <w:color w:val="273B4A"/>
          <w:sz w:val="40"/>
          <w:szCs w:val="48"/>
          <w:u w:val="single"/>
          <w:shd w:val="clear" w:color="auto" w:fill="EFE8DC"/>
        </w:rPr>
        <w:lastRenderedPageBreak/>
        <w:t>ABSTRACT</w:t>
      </w:r>
    </w:p>
    <w:p w14:paraId="4A98AB73" w14:textId="77777777" w:rsidR="00D52F67" w:rsidRPr="009060A6" w:rsidRDefault="00D52F67">
      <w:pPr>
        <w:jc w:val="center"/>
        <w:rPr>
          <w:rFonts w:ascii="Times New Roman" w:hAnsi="Times New Roman" w:cs="Times New Roman"/>
          <w:b/>
          <w:bCs/>
          <w:color w:val="273B4A"/>
          <w:sz w:val="40"/>
          <w:szCs w:val="48"/>
          <w:u w:val="single"/>
          <w:shd w:val="clear" w:color="auto" w:fill="EFE8DC"/>
        </w:rPr>
      </w:pPr>
    </w:p>
    <w:p w14:paraId="5B20CA97" w14:textId="03223B64" w:rsidR="008D7772" w:rsidRPr="00AA25D5" w:rsidRDefault="003D22CE">
      <w:pPr>
        <w:rPr>
          <w:rFonts w:ascii="Times New Roman" w:hAnsi="Times New Roman" w:cs="Times New Roman"/>
          <w:sz w:val="24"/>
          <w:szCs w:val="32"/>
        </w:rPr>
      </w:pPr>
      <w:r w:rsidRPr="00AA25D5">
        <w:rPr>
          <w:rFonts w:ascii="Times New Roman" w:hAnsi="Times New Roman" w:cs="Times New Roman"/>
          <w:sz w:val="24"/>
          <w:szCs w:val="32"/>
        </w:rPr>
        <w:t xml:space="preserve">This project is a </w:t>
      </w:r>
      <w:r w:rsidR="0017378D" w:rsidRPr="00AA25D5">
        <w:rPr>
          <w:rFonts w:ascii="Times New Roman" w:hAnsi="Times New Roman" w:cs="Times New Roman"/>
          <w:sz w:val="24"/>
          <w:szCs w:val="32"/>
        </w:rPr>
        <w:t>ROCK PAPER SCISSOR</w:t>
      </w:r>
      <w:r w:rsidRPr="00AA25D5">
        <w:rPr>
          <w:rFonts w:ascii="Times New Roman" w:hAnsi="Times New Roman" w:cs="Times New Roman"/>
          <w:sz w:val="24"/>
          <w:szCs w:val="32"/>
        </w:rPr>
        <w:t xml:space="preserve"> game implemented using Python programming language. The game allows </w:t>
      </w:r>
      <w:r w:rsidR="00BF67EB">
        <w:rPr>
          <w:rFonts w:ascii="Times New Roman" w:hAnsi="Times New Roman" w:cs="Times New Roman"/>
          <w:sz w:val="24"/>
          <w:szCs w:val="32"/>
        </w:rPr>
        <w:t>one</w:t>
      </w:r>
      <w:r w:rsidRPr="00AA25D5">
        <w:rPr>
          <w:rFonts w:ascii="Times New Roman" w:hAnsi="Times New Roman" w:cs="Times New Roman"/>
          <w:sz w:val="24"/>
          <w:szCs w:val="32"/>
        </w:rPr>
        <w:t xml:space="preserve"> player to play against </w:t>
      </w:r>
      <w:r w:rsidR="00BF67EB">
        <w:rPr>
          <w:rFonts w:ascii="Times New Roman" w:hAnsi="Times New Roman" w:cs="Times New Roman"/>
          <w:sz w:val="24"/>
          <w:szCs w:val="32"/>
        </w:rPr>
        <w:t>the system</w:t>
      </w:r>
      <w:r w:rsidRPr="00AA25D5">
        <w:rPr>
          <w:rFonts w:ascii="Times New Roman" w:hAnsi="Times New Roman" w:cs="Times New Roman"/>
          <w:sz w:val="24"/>
          <w:szCs w:val="32"/>
        </w:rPr>
        <w:t>. The game starts with an empty board and the player</w:t>
      </w:r>
      <w:r w:rsidR="00CD2493">
        <w:rPr>
          <w:rFonts w:ascii="Times New Roman" w:hAnsi="Times New Roman" w:cs="Times New Roman"/>
          <w:sz w:val="24"/>
          <w:szCs w:val="32"/>
        </w:rPr>
        <w:t xml:space="preserve"> has to</w:t>
      </w:r>
      <w:r w:rsidRPr="00AA25D5">
        <w:rPr>
          <w:rFonts w:ascii="Times New Roman" w:hAnsi="Times New Roman" w:cs="Times New Roman"/>
          <w:sz w:val="24"/>
          <w:szCs w:val="32"/>
        </w:rPr>
        <w:t xml:space="preserve"> take </w:t>
      </w:r>
      <w:r w:rsidR="00CD2493">
        <w:rPr>
          <w:rFonts w:ascii="Times New Roman" w:hAnsi="Times New Roman" w:cs="Times New Roman"/>
          <w:sz w:val="24"/>
          <w:szCs w:val="32"/>
        </w:rPr>
        <w:t xml:space="preserve">choice between </w:t>
      </w:r>
      <w:proofErr w:type="gramStart"/>
      <w:r w:rsidR="00CD2493">
        <w:rPr>
          <w:rFonts w:ascii="Times New Roman" w:hAnsi="Times New Roman" w:cs="Times New Roman"/>
          <w:sz w:val="24"/>
          <w:szCs w:val="32"/>
        </w:rPr>
        <w:t>rock,paper</w:t>
      </w:r>
      <w:proofErr w:type="gramEnd"/>
      <w:r w:rsidR="00CD2493">
        <w:rPr>
          <w:rFonts w:ascii="Times New Roman" w:hAnsi="Times New Roman" w:cs="Times New Roman"/>
          <w:sz w:val="24"/>
          <w:szCs w:val="32"/>
        </w:rPr>
        <w:t>,</w:t>
      </w:r>
      <w:r w:rsidR="00B51705">
        <w:rPr>
          <w:rFonts w:ascii="Times New Roman" w:hAnsi="Times New Roman" w:cs="Times New Roman"/>
          <w:sz w:val="24"/>
          <w:szCs w:val="32"/>
        </w:rPr>
        <w:t>scissor</w:t>
      </w:r>
      <w:r w:rsidRPr="00AA25D5">
        <w:rPr>
          <w:rFonts w:ascii="Times New Roman" w:hAnsi="Times New Roman" w:cs="Times New Roman"/>
          <w:sz w:val="24"/>
          <w:szCs w:val="32"/>
        </w:rPr>
        <w:t>. The game logic is implemented using a combination of conditional statements, loops, and functions. The program includes a graphical user interface (GUI) that allows users to interact with the game using mouse clicks. Overall, this project demonstrates the use of Python programming language to implement a simple but popular game</w:t>
      </w:r>
    </w:p>
    <w:p w14:paraId="21D4FD8F" w14:textId="77777777" w:rsidR="003D22CE" w:rsidRDefault="003D22CE" w:rsidP="009413AD">
      <w:pPr>
        <w:pStyle w:val="Heading1"/>
        <w:shd w:val="clear" w:color="auto" w:fill="FFFFFF"/>
        <w:spacing w:before="288" w:after="192" w:line="15" w:lineRule="atLeast"/>
        <w:jc w:val="center"/>
        <w:rPr>
          <w:rFonts w:ascii="Segoe UI" w:eastAsia="Segoe UI" w:hAnsi="Segoe UI" w:cs="Segoe UI"/>
          <w:color w:val="1F2328"/>
          <w:sz w:val="42"/>
          <w:szCs w:val="42"/>
          <w:u w:val="single"/>
          <w:shd w:val="clear" w:color="auto" w:fill="FFFFFF"/>
          <w:lang w:val="en-IN"/>
        </w:rPr>
      </w:pPr>
      <w:bookmarkStart w:id="0" w:name="_Toc14254"/>
    </w:p>
    <w:p w14:paraId="1D5ADC02" w14:textId="77777777" w:rsidR="003D22CE" w:rsidRDefault="003D22CE" w:rsidP="009413AD">
      <w:pPr>
        <w:pStyle w:val="Heading1"/>
        <w:shd w:val="clear" w:color="auto" w:fill="FFFFFF"/>
        <w:spacing w:before="288" w:after="192" w:line="15" w:lineRule="atLeast"/>
        <w:jc w:val="center"/>
        <w:rPr>
          <w:rFonts w:ascii="Segoe UI" w:eastAsia="Segoe UI" w:hAnsi="Segoe UI" w:cs="Segoe UI"/>
          <w:color w:val="1F2328"/>
          <w:sz w:val="42"/>
          <w:szCs w:val="42"/>
          <w:u w:val="single"/>
          <w:shd w:val="clear" w:color="auto" w:fill="FFFFFF"/>
          <w:lang w:val="en-IN"/>
        </w:rPr>
      </w:pPr>
    </w:p>
    <w:bookmarkEnd w:id="0"/>
    <w:p w14:paraId="3DDA7668" w14:textId="77777777" w:rsidR="00237946" w:rsidRDefault="00237946" w:rsidP="00237946">
      <w:pPr>
        <w:rPr>
          <w:b/>
          <w:bCs/>
          <w:sz w:val="40"/>
          <w:szCs w:val="48"/>
        </w:rPr>
      </w:pPr>
    </w:p>
    <w:p w14:paraId="129FE707" w14:textId="77777777" w:rsidR="00237946" w:rsidRDefault="00237946" w:rsidP="00237946">
      <w:pPr>
        <w:rPr>
          <w:b/>
          <w:bCs/>
          <w:sz w:val="40"/>
          <w:szCs w:val="48"/>
        </w:rPr>
      </w:pPr>
    </w:p>
    <w:p w14:paraId="7A125130" w14:textId="77777777" w:rsidR="00237946" w:rsidRDefault="00237946" w:rsidP="00237946">
      <w:pPr>
        <w:jc w:val="center"/>
        <w:rPr>
          <w:b/>
          <w:bCs/>
          <w:sz w:val="40"/>
          <w:szCs w:val="48"/>
        </w:rPr>
      </w:pPr>
    </w:p>
    <w:p w14:paraId="2DE63805" w14:textId="77777777" w:rsidR="00016229" w:rsidRDefault="00016229" w:rsidP="00237946">
      <w:pPr>
        <w:jc w:val="center"/>
        <w:rPr>
          <w:b/>
          <w:bCs/>
          <w:sz w:val="44"/>
          <w:szCs w:val="52"/>
        </w:rPr>
      </w:pPr>
    </w:p>
    <w:p w14:paraId="384640FC" w14:textId="77777777" w:rsidR="00016229" w:rsidRDefault="00016229" w:rsidP="00237946">
      <w:pPr>
        <w:jc w:val="center"/>
        <w:rPr>
          <w:b/>
          <w:bCs/>
          <w:sz w:val="44"/>
          <w:szCs w:val="52"/>
        </w:rPr>
      </w:pPr>
    </w:p>
    <w:p w14:paraId="4DA4E015" w14:textId="77777777" w:rsidR="00016229" w:rsidRDefault="00016229" w:rsidP="00237946">
      <w:pPr>
        <w:jc w:val="center"/>
        <w:rPr>
          <w:b/>
          <w:bCs/>
          <w:sz w:val="44"/>
          <w:szCs w:val="52"/>
        </w:rPr>
      </w:pPr>
    </w:p>
    <w:p w14:paraId="2100C03B" w14:textId="77777777" w:rsidR="00016229" w:rsidRDefault="00016229" w:rsidP="00237946">
      <w:pPr>
        <w:jc w:val="center"/>
        <w:rPr>
          <w:b/>
          <w:bCs/>
          <w:sz w:val="44"/>
          <w:szCs w:val="52"/>
        </w:rPr>
      </w:pPr>
    </w:p>
    <w:p w14:paraId="5FACB216" w14:textId="77777777" w:rsidR="00016229" w:rsidRDefault="00016229" w:rsidP="00237946">
      <w:pPr>
        <w:jc w:val="center"/>
        <w:rPr>
          <w:b/>
          <w:bCs/>
          <w:sz w:val="44"/>
          <w:szCs w:val="52"/>
        </w:rPr>
      </w:pPr>
    </w:p>
    <w:p w14:paraId="42F9DF7F" w14:textId="77777777" w:rsidR="00016229" w:rsidRDefault="00016229" w:rsidP="00237946">
      <w:pPr>
        <w:jc w:val="center"/>
        <w:rPr>
          <w:b/>
          <w:bCs/>
          <w:sz w:val="44"/>
          <w:szCs w:val="52"/>
        </w:rPr>
      </w:pPr>
    </w:p>
    <w:p w14:paraId="23648C75" w14:textId="77777777" w:rsidR="00016229" w:rsidRDefault="00016229" w:rsidP="00237946">
      <w:pPr>
        <w:jc w:val="center"/>
        <w:rPr>
          <w:b/>
          <w:bCs/>
          <w:sz w:val="44"/>
          <w:szCs w:val="52"/>
        </w:rPr>
      </w:pPr>
    </w:p>
    <w:p w14:paraId="6F14DDA0" w14:textId="77777777" w:rsidR="00016229" w:rsidRDefault="00016229" w:rsidP="00237946">
      <w:pPr>
        <w:jc w:val="center"/>
        <w:rPr>
          <w:b/>
          <w:bCs/>
          <w:sz w:val="44"/>
          <w:szCs w:val="52"/>
        </w:rPr>
      </w:pPr>
    </w:p>
    <w:p w14:paraId="71DEF0EC" w14:textId="77777777" w:rsidR="00016229" w:rsidRDefault="00016229" w:rsidP="00237946">
      <w:pPr>
        <w:jc w:val="center"/>
        <w:rPr>
          <w:b/>
          <w:bCs/>
          <w:sz w:val="44"/>
          <w:szCs w:val="52"/>
        </w:rPr>
      </w:pPr>
    </w:p>
    <w:p w14:paraId="3575486C" w14:textId="77777777" w:rsidR="00016229" w:rsidRDefault="00016229" w:rsidP="00237946">
      <w:pPr>
        <w:jc w:val="center"/>
        <w:rPr>
          <w:b/>
          <w:bCs/>
          <w:sz w:val="44"/>
          <w:szCs w:val="52"/>
        </w:rPr>
      </w:pPr>
    </w:p>
    <w:p w14:paraId="06E848DA" w14:textId="77777777" w:rsidR="00016229" w:rsidRDefault="00016229" w:rsidP="00237946">
      <w:pPr>
        <w:jc w:val="center"/>
        <w:rPr>
          <w:b/>
          <w:bCs/>
          <w:sz w:val="44"/>
          <w:szCs w:val="52"/>
        </w:rPr>
      </w:pPr>
    </w:p>
    <w:p w14:paraId="57A58B96" w14:textId="77777777" w:rsidR="00016229" w:rsidRDefault="00016229" w:rsidP="00237946">
      <w:pPr>
        <w:jc w:val="center"/>
        <w:rPr>
          <w:b/>
          <w:bCs/>
          <w:sz w:val="44"/>
          <w:szCs w:val="52"/>
        </w:rPr>
      </w:pPr>
    </w:p>
    <w:p w14:paraId="75E01471" w14:textId="77777777" w:rsidR="00016229" w:rsidRDefault="00016229" w:rsidP="00237946">
      <w:pPr>
        <w:jc w:val="center"/>
        <w:rPr>
          <w:b/>
          <w:bCs/>
          <w:sz w:val="44"/>
          <w:szCs w:val="52"/>
        </w:rPr>
      </w:pPr>
    </w:p>
    <w:p w14:paraId="4B32F83E" w14:textId="77777777" w:rsidR="00016229" w:rsidRDefault="00016229" w:rsidP="00237946">
      <w:pPr>
        <w:jc w:val="center"/>
        <w:rPr>
          <w:b/>
          <w:bCs/>
          <w:sz w:val="44"/>
          <w:szCs w:val="52"/>
        </w:rPr>
      </w:pPr>
    </w:p>
    <w:p w14:paraId="2ECF6BD6" w14:textId="307D1FA0" w:rsidR="00A77CD2" w:rsidRPr="00A04397" w:rsidRDefault="003D22CE" w:rsidP="00237946">
      <w:pPr>
        <w:jc w:val="center"/>
        <w:rPr>
          <w:b/>
          <w:bCs/>
          <w:sz w:val="44"/>
          <w:szCs w:val="52"/>
          <w:u w:val="single"/>
        </w:rPr>
      </w:pPr>
      <w:r w:rsidRPr="00A04397">
        <w:rPr>
          <w:b/>
          <w:bCs/>
          <w:sz w:val="44"/>
          <w:szCs w:val="52"/>
          <w:u w:val="single"/>
        </w:rPr>
        <w:t>INTRODUCTION</w:t>
      </w:r>
    </w:p>
    <w:p w14:paraId="58D819D9" w14:textId="77777777" w:rsidR="00A77CD2" w:rsidRDefault="00A77CD2"/>
    <w:p w14:paraId="2CEF5A0B" w14:textId="77777777" w:rsidR="00A77CD2" w:rsidRDefault="00A77CD2"/>
    <w:p w14:paraId="6E69C367" w14:textId="27F72BFE" w:rsidR="009413AD" w:rsidRPr="00AA25D5" w:rsidRDefault="003D22CE">
      <w:pPr>
        <w:rPr>
          <w:rFonts w:ascii="Times New Roman" w:hAnsi="Times New Roman" w:cs="Times New Roman"/>
          <w:sz w:val="24"/>
          <w:szCs w:val="32"/>
        </w:rPr>
      </w:pPr>
      <w:r w:rsidRPr="00AA25D5">
        <w:rPr>
          <w:rFonts w:ascii="Times New Roman" w:hAnsi="Times New Roman" w:cs="Times New Roman"/>
          <w:sz w:val="24"/>
          <w:szCs w:val="32"/>
        </w:rPr>
        <w:t xml:space="preserve"> </w:t>
      </w:r>
      <w:r w:rsidR="0017378D" w:rsidRPr="00AA25D5">
        <w:rPr>
          <w:rFonts w:ascii="Times New Roman" w:hAnsi="Times New Roman" w:cs="Times New Roman"/>
          <w:sz w:val="24"/>
          <w:szCs w:val="32"/>
        </w:rPr>
        <w:t>ROCK PAPER SCISSOR</w:t>
      </w:r>
      <w:r w:rsidRPr="00AA25D5">
        <w:rPr>
          <w:rFonts w:ascii="Times New Roman" w:hAnsi="Times New Roman" w:cs="Times New Roman"/>
          <w:sz w:val="24"/>
          <w:szCs w:val="32"/>
        </w:rPr>
        <w:t xml:space="preserve"> is a simple</w:t>
      </w:r>
      <w:r w:rsidR="00B51705">
        <w:rPr>
          <w:rFonts w:ascii="Times New Roman" w:hAnsi="Times New Roman" w:cs="Times New Roman"/>
          <w:sz w:val="24"/>
          <w:szCs w:val="32"/>
        </w:rPr>
        <w:t xml:space="preserve"> single p</w:t>
      </w:r>
      <w:r w:rsidRPr="00AA25D5">
        <w:rPr>
          <w:rFonts w:ascii="Times New Roman" w:hAnsi="Times New Roman" w:cs="Times New Roman"/>
          <w:sz w:val="24"/>
          <w:szCs w:val="32"/>
        </w:rPr>
        <w:t xml:space="preserve">layer game that is played </w:t>
      </w:r>
      <w:r w:rsidR="00B51705">
        <w:rPr>
          <w:rFonts w:ascii="Times New Roman" w:hAnsi="Times New Roman" w:cs="Times New Roman"/>
          <w:sz w:val="24"/>
          <w:szCs w:val="32"/>
        </w:rPr>
        <w:t>against PC</w:t>
      </w:r>
      <w:r w:rsidRPr="00AA25D5">
        <w:rPr>
          <w:rFonts w:ascii="Times New Roman" w:hAnsi="Times New Roman" w:cs="Times New Roman"/>
          <w:sz w:val="24"/>
          <w:szCs w:val="32"/>
        </w:rPr>
        <w:t xml:space="preserve">. The goal of the game is to be the </w:t>
      </w:r>
      <w:r w:rsidR="007972AC">
        <w:rPr>
          <w:rFonts w:ascii="Times New Roman" w:hAnsi="Times New Roman" w:cs="Times New Roman"/>
          <w:sz w:val="24"/>
          <w:szCs w:val="32"/>
        </w:rPr>
        <w:t>player to select between three of the option given</w:t>
      </w:r>
      <w:r w:rsidRPr="00AA25D5">
        <w:rPr>
          <w:rFonts w:ascii="Times New Roman" w:hAnsi="Times New Roman" w:cs="Times New Roman"/>
          <w:sz w:val="24"/>
          <w:szCs w:val="32"/>
        </w:rPr>
        <w:t xml:space="preserve">. The game will be played on the command line, and we will be using Python's built-in data structures and functions to create the game logic. The game will start by displaying an empty </w:t>
      </w:r>
      <w:r w:rsidR="0017378D" w:rsidRPr="00AA25D5">
        <w:rPr>
          <w:rFonts w:ascii="Times New Roman" w:hAnsi="Times New Roman" w:cs="Times New Roman"/>
          <w:sz w:val="24"/>
          <w:szCs w:val="32"/>
        </w:rPr>
        <w:t>ROCK PAPER SCISSOR</w:t>
      </w:r>
      <w:r w:rsidRPr="00AA25D5">
        <w:rPr>
          <w:rFonts w:ascii="Times New Roman" w:hAnsi="Times New Roman" w:cs="Times New Roman"/>
          <w:sz w:val="24"/>
          <w:szCs w:val="32"/>
        </w:rPr>
        <w:t xml:space="preserve"> board on the command line, and then prompting the first player to make a move. The program will then validate the move, update the game board, and display the new board with the move made by the player. The game will continue until one player has won the game by getting three of their marks in a row, or until the game ends in a tie if all spaces on the board are filled without a winner. At the end of the game, the program will display the winner or indicate that the game ended in a tie, and then ask the players if they would like to play again</w:t>
      </w:r>
    </w:p>
    <w:p w14:paraId="6B0F3C77" w14:textId="77777777" w:rsidR="003D22CE" w:rsidRDefault="003D22CE"/>
    <w:p w14:paraId="19F4BF4D" w14:textId="77777777" w:rsidR="003D22CE" w:rsidRDefault="003D22CE"/>
    <w:p w14:paraId="1F130E5B" w14:textId="77777777" w:rsidR="003D22CE" w:rsidRDefault="003D22CE"/>
    <w:p w14:paraId="4A04046D" w14:textId="77777777" w:rsidR="003D22CE" w:rsidRDefault="003D22CE"/>
    <w:p w14:paraId="5B621F1F" w14:textId="77777777" w:rsidR="003D22CE" w:rsidRDefault="003D22CE"/>
    <w:p w14:paraId="600A1960" w14:textId="77777777" w:rsidR="003D22CE" w:rsidRDefault="003D22CE"/>
    <w:p w14:paraId="064E5D81" w14:textId="77777777" w:rsidR="003D22CE" w:rsidRDefault="003D22CE"/>
    <w:p w14:paraId="6884439F" w14:textId="77777777" w:rsidR="003D22CE" w:rsidRDefault="003D22CE"/>
    <w:p w14:paraId="1C26919A" w14:textId="77777777" w:rsidR="003D22CE" w:rsidRDefault="003D22CE"/>
    <w:p w14:paraId="0ADE0F2F" w14:textId="77777777" w:rsidR="003D22CE" w:rsidRDefault="003D22CE"/>
    <w:p w14:paraId="099883C7" w14:textId="77777777" w:rsidR="003D22CE" w:rsidRDefault="003D22CE"/>
    <w:p w14:paraId="2906F546" w14:textId="77777777" w:rsidR="003D22CE" w:rsidRDefault="003D22CE"/>
    <w:p w14:paraId="0A4C895A" w14:textId="77777777" w:rsidR="003D22CE" w:rsidRDefault="003D22CE"/>
    <w:p w14:paraId="23557D48" w14:textId="77777777" w:rsidR="003D22CE" w:rsidRDefault="003D22CE"/>
    <w:p w14:paraId="10444844" w14:textId="77777777" w:rsidR="003D22CE" w:rsidRDefault="003D22CE"/>
    <w:p w14:paraId="3E269C36" w14:textId="77777777" w:rsidR="003D22CE" w:rsidRDefault="003D22CE"/>
    <w:p w14:paraId="3FDC9917" w14:textId="77777777" w:rsidR="003D22CE" w:rsidRDefault="003D22CE"/>
    <w:p w14:paraId="013226B5" w14:textId="77777777" w:rsidR="003D22CE" w:rsidRDefault="003D22CE"/>
    <w:p w14:paraId="2F450907" w14:textId="77777777" w:rsidR="003D22CE" w:rsidRDefault="003D22CE"/>
    <w:p w14:paraId="47148F17" w14:textId="77777777" w:rsidR="003D22CE" w:rsidRDefault="003D22CE"/>
    <w:p w14:paraId="08473B1E" w14:textId="77777777" w:rsidR="003D22CE" w:rsidRDefault="003D22CE"/>
    <w:p w14:paraId="187F3A58" w14:textId="77777777" w:rsidR="003D22CE" w:rsidRDefault="003D22CE"/>
    <w:p w14:paraId="3C9D14B0" w14:textId="77777777" w:rsidR="003D22CE" w:rsidRDefault="003D22CE"/>
    <w:p w14:paraId="4541153E" w14:textId="77777777" w:rsidR="003D22CE" w:rsidRDefault="003D22CE"/>
    <w:p w14:paraId="5254DB40" w14:textId="77777777" w:rsidR="003D22CE" w:rsidRDefault="003D22CE"/>
    <w:p w14:paraId="7801305E" w14:textId="77777777" w:rsidR="003D22CE" w:rsidRDefault="003D22CE"/>
    <w:p w14:paraId="787B78FA" w14:textId="77777777" w:rsidR="00C31963" w:rsidRDefault="00C31963"/>
    <w:p w14:paraId="40C75FD3" w14:textId="77777777" w:rsidR="00C31963" w:rsidRDefault="00C31963"/>
    <w:p w14:paraId="00BB99DC" w14:textId="77777777" w:rsidR="00C31963" w:rsidRDefault="00C31963"/>
    <w:p w14:paraId="609FD2F1" w14:textId="77777777" w:rsidR="003D22CE" w:rsidRDefault="003D22CE"/>
    <w:p w14:paraId="4F0911F7" w14:textId="77777777" w:rsidR="003D22CE" w:rsidRDefault="003D22CE"/>
    <w:p w14:paraId="5545ABD8" w14:textId="77777777" w:rsidR="003D22CE" w:rsidRDefault="003D22CE"/>
    <w:p w14:paraId="29078087" w14:textId="77777777" w:rsidR="003D22CE" w:rsidRDefault="003D22CE"/>
    <w:p w14:paraId="1D668C9B" w14:textId="77777777" w:rsidR="003D22CE" w:rsidRDefault="003D22CE"/>
    <w:p w14:paraId="547BB93F" w14:textId="0080DC28" w:rsidR="003D22CE" w:rsidRPr="00A04397" w:rsidRDefault="003D22CE" w:rsidP="00A04397">
      <w:pPr>
        <w:ind w:left="2100" w:firstLine="420"/>
        <w:rPr>
          <w:rFonts w:ascii="Times New Roman" w:hAnsi="Times New Roman" w:cs="Times New Roman"/>
          <w:b/>
          <w:bCs/>
          <w:sz w:val="36"/>
          <w:szCs w:val="44"/>
          <w:u w:val="single"/>
        </w:rPr>
      </w:pPr>
      <w:r w:rsidRPr="00A04397">
        <w:rPr>
          <w:rFonts w:ascii="Times New Roman" w:hAnsi="Times New Roman" w:cs="Times New Roman"/>
          <w:b/>
          <w:bCs/>
          <w:sz w:val="36"/>
          <w:szCs w:val="44"/>
          <w:u w:val="single"/>
        </w:rPr>
        <w:lastRenderedPageBreak/>
        <w:t>CODE FOR ROCK PAPER SCISSOR</w:t>
      </w:r>
    </w:p>
    <w:p w14:paraId="505CEAD3" w14:textId="77777777" w:rsidR="003D22CE" w:rsidRDefault="003D22CE"/>
    <w:p w14:paraId="2CA8F7FF"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#ROCK PAPER SCISSOR BY VARUN SHARMA</w:t>
      </w:r>
    </w:p>
    <w:p w14:paraId="693EC1A8" w14:textId="77777777" w:rsidR="003D1714" w:rsidRPr="003D1714" w:rsidRDefault="003D1714" w:rsidP="003D1714">
      <w:pPr>
        <w:rPr>
          <w:rFonts w:ascii="Times New Roman" w:hAnsi="Times New Roman" w:cs="Times New Roman"/>
          <w:sz w:val="24"/>
        </w:rPr>
      </w:pP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"\n\n\</w:t>
      </w:r>
      <w:proofErr w:type="spellStart"/>
      <w:r w:rsidRPr="003D1714">
        <w:rPr>
          <w:rFonts w:ascii="Times New Roman" w:hAnsi="Times New Roman" w:cs="Times New Roman"/>
          <w:sz w:val="24"/>
        </w:rPr>
        <w:t>nRock</w:t>
      </w:r>
      <w:proofErr w:type="spellEnd"/>
      <w:r w:rsidRPr="003D1714">
        <w:rPr>
          <w:rFonts w:ascii="Times New Roman" w:hAnsi="Times New Roman" w:cs="Times New Roman"/>
          <w:sz w:val="24"/>
        </w:rPr>
        <w:t xml:space="preserve"> Paper Scissors by Varun Sharma\n\</w:t>
      </w:r>
      <w:proofErr w:type="spellStart"/>
      <w:r w:rsidRPr="003D1714">
        <w:rPr>
          <w:rFonts w:ascii="Times New Roman" w:hAnsi="Times New Roman" w:cs="Times New Roman"/>
          <w:sz w:val="24"/>
        </w:rPr>
        <w:t>npresss</w:t>
      </w:r>
      <w:proofErr w:type="spellEnd"/>
      <w:r w:rsidRPr="003D1714">
        <w:rPr>
          <w:rFonts w:ascii="Times New Roman" w:hAnsi="Times New Roman" w:cs="Times New Roman"/>
          <w:sz w:val="24"/>
        </w:rPr>
        <w:t xml:space="preserve"> Ctrl+. when you feel like </w:t>
      </w:r>
      <w:proofErr w:type="spellStart"/>
      <w:r w:rsidRPr="003D1714">
        <w:rPr>
          <w:rFonts w:ascii="Times New Roman" w:hAnsi="Times New Roman" w:cs="Times New Roman"/>
          <w:sz w:val="24"/>
        </w:rPr>
        <w:t>exitting</w:t>
      </w:r>
      <w:proofErr w:type="spellEnd"/>
      <w:r w:rsidRPr="003D1714">
        <w:rPr>
          <w:rFonts w:ascii="Times New Roman" w:hAnsi="Times New Roman" w:cs="Times New Roman"/>
          <w:sz w:val="24"/>
        </w:rPr>
        <w:t xml:space="preserve"> the game.")</w:t>
      </w:r>
    </w:p>
    <w:p w14:paraId="279849F0" w14:textId="77777777" w:rsidR="003D1714" w:rsidRPr="003D1714" w:rsidRDefault="003D1714" w:rsidP="003D1714">
      <w:pPr>
        <w:rPr>
          <w:rFonts w:ascii="Times New Roman" w:hAnsi="Times New Roman" w:cs="Times New Roman"/>
          <w:sz w:val="24"/>
        </w:rPr>
      </w:pPr>
      <w:proofErr w:type="gramStart"/>
      <w:r w:rsidRPr="003D1714">
        <w:rPr>
          <w:rFonts w:ascii="Times New Roman" w:hAnsi="Times New Roman" w:cs="Times New Roman"/>
          <w:sz w:val="24"/>
        </w:rPr>
        <w:t>input(</w:t>
      </w:r>
      <w:proofErr w:type="gramEnd"/>
      <w:r w:rsidRPr="003D1714">
        <w:rPr>
          <w:rFonts w:ascii="Times New Roman" w:hAnsi="Times New Roman" w:cs="Times New Roman"/>
          <w:sz w:val="24"/>
        </w:rPr>
        <w:t>"\n\n&lt;&lt;PRESS ENTER TO BEGIN&gt;&gt;\n")</w:t>
      </w:r>
    </w:p>
    <w:p w14:paraId="185931FD"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print("\n\n\n\n\n\n\n\n\n\n\n\n\n\n")</w:t>
      </w:r>
    </w:p>
    <w:p w14:paraId="30DF7A6C" w14:textId="77777777" w:rsidR="003D1714" w:rsidRPr="003D1714" w:rsidRDefault="003D1714" w:rsidP="003D1714">
      <w:pPr>
        <w:rPr>
          <w:rFonts w:ascii="Times New Roman" w:hAnsi="Times New Roman" w:cs="Times New Roman"/>
          <w:sz w:val="24"/>
        </w:rPr>
      </w:pPr>
    </w:p>
    <w:p w14:paraId="08684DF7"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#Declaring </w:t>
      </w:r>
      <w:proofErr w:type="spellStart"/>
      <w:r w:rsidRPr="003D1714">
        <w:rPr>
          <w:rFonts w:ascii="Times New Roman" w:hAnsi="Times New Roman" w:cs="Times New Roman"/>
          <w:sz w:val="24"/>
        </w:rPr>
        <w:t>varibale</w:t>
      </w:r>
      <w:proofErr w:type="spellEnd"/>
    </w:p>
    <w:p w14:paraId="2483B035" w14:textId="77777777" w:rsidR="003D1714" w:rsidRPr="003D1714" w:rsidRDefault="003D1714" w:rsidP="003D1714">
      <w:pPr>
        <w:rPr>
          <w:rFonts w:ascii="Times New Roman" w:hAnsi="Times New Roman" w:cs="Times New Roman"/>
          <w:sz w:val="24"/>
        </w:rPr>
      </w:pPr>
      <w:proofErr w:type="spellStart"/>
      <w:r w:rsidRPr="003D1714">
        <w:rPr>
          <w:rFonts w:ascii="Times New Roman" w:hAnsi="Times New Roman" w:cs="Times New Roman"/>
          <w:sz w:val="24"/>
        </w:rPr>
        <w:t>MoveSet</w:t>
      </w:r>
      <w:proofErr w:type="spellEnd"/>
      <w:r w:rsidRPr="003D1714">
        <w:rPr>
          <w:rFonts w:ascii="Times New Roman" w:hAnsi="Times New Roman" w:cs="Times New Roman"/>
          <w:sz w:val="24"/>
        </w:rPr>
        <w:t xml:space="preserve"> = [1,2,3]</w:t>
      </w:r>
    </w:p>
    <w:p w14:paraId="6B0BB2EC" w14:textId="77777777" w:rsidR="003D1714" w:rsidRPr="003D1714" w:rsidRDefault="003D1714" w:rsidP="003D1714">
      <w:pPr>
        <w:rPr>
          <w:rFonts w:ascii="Times New Roman" w:hAnsi="Times New Roman" w:cs="Times New Roman"/>
          <w:sz w:val="24"/>
        </w:rPr>
      </w:pPr>
      <w:proofErr w:type="spellStart"/>
      <w:r w:rsidRPr="003D1714">
        <w:rPr>
          <w:rFonts w:ascii="Times New Roman" w:hAnsi="Times New Roman" w:cs="Times New Roman"/>
          <w:sz w:val="24"/>
        </w:rPr>
        <w:t>Cmove</w:t>
      </w:r>
      <w:proofErr w:type="spellEnd"/>
      <w:r w:rsidRPr="003D1714">
        <w:rPr>
          <w:rFonts w:ascii="Times New Roman" w:hAnsi="Times New Roman" w:cs="Times New Roman"/>
          <w:sz w:val="24"/>
        </w:rPr>
        <w:t>=0</w:t>
      </w:r>
    </w:p>
    <w:p w14:paraId="3ADC077D" w14:textId="77777777" w:rsidR="003D1714" w:rsidRPr="003D1714" w:rsidRDefault="003D1714" w:rsidP="003D1714">
      <w:pPr>
        <w:rPr>
          <w:rFonts w:ascii="Times New Roman" w:hAnsi="Times New Roman" w:cs="Times New Roman"/>
          <w:sz w:val="24"/>
        </w:rPr>
      </w:pPr>
      <w:proofErr w:type="spellStart"/>
      <w:r w:rsidRPr="003D1714">
        <w:rPr>
          <w:rFonts w:ascii="Times New Roman" w:hAnsi="Times New Roman" w:cs="Times New Roman"/>
          <w:sz w:val="24"/>
        </w:rPr>
        <w:t>Pmove</w:t>
      </w:r>
      <w:proofErr w:type="spellEnd"/>
      <w:r w:rsidRPr="003D1714">
        <w:rPr>
          <w:rFonts w:ascii="Times New Roman" w:hAnsi="Times New Roman" w:cs="Times New Roman"/>
          <w:sz w:val="24"/>
        </w:rPr>
        <w:t>=0</w:t>
      </w:r>
    </w:p>
    <w:p w14:paraId="261814B6" w14:textId="77777777" w:rsidR="003D1714" w:rsidRPr="003D1714" w:rsidRDefault="003D1714" w:rsidP="003D1714">
      <w:pPr>
        <w:rPr>
          <w:rFonts w:ascii="Times New Roman" w:hAnsi="Times New Roman" w:cs="Times New Roman"/>
          <w:sz w:val="24"/>
        </w:rPr>
      </w:pPr>
      <w:proofErr w:type="spellStart"/>
      <w:r w:rsidRPr="003D1714">
        <w:rPr>
          <w:rFonts w:ascii="Times New Roman" w:hAnsi="Times New Roman" w:cs="Times New Roman"/>
          <w:sz w:val="24"/>
        </w:rPr>
        <w:t>Cscore</w:t>
      </w:r>
      <w:proofErr w:type="spellEnd"/>
      <w:r w:rsidRPr="003D1714">
        <w:rPr>
          <w:rFonts w:ascii="Times New Roman" w:hAnsi="Times New Roman" w:cs="Times New Roman"/>
          <w:sz w:val="24"/>
        </w:rPr>
        <w:t>=0</w:t>
      </w:r>
    </w:p>
    <w:p w14:paraId="04DF5CD8" w14:textId="77777777" w:rsidR="003D1714" w:rsidRPr="003D1714" w:rsidRDefault="003D1714" w:rsidP="003D1714">
      <w:pPr>
        <w:rPr>
          <w:rFonts w:ascii="Times New Roman" w:hAnsi="Times New Roman" w:cs="Times New Roman"/>
          <w:sz w:val="24"/>
        </w:rPr>
      </w:pPr>
      <w:proofErr w:type="spellStart"/>
      <w:r w:rsidRPr="003D1714">
        <w:rPr>
          <w:rFonts w:ascii="Times New Roman" w:hAnsi="Times New Roman" w:cs="Times New Roman"/>
          <w:sz w:val="24"/>
        </w:rPr>
        <w:t>Pscore</w:t>
      </w:r>
      <w:proofErr w:type="spellEnd"/>
      <w:r w:rsidRPr="003D1714">
        <w:rPr>
          <w:rFonts w:ascii="Times New Roman" w:hAnsi="Times New Roman" w:cs="Times New Roman"/>
          <w:sz w:val="24"/>
        </w:rPr>
        <w:t>=0</w:t>
      </w:r>
    </w:p>
    <w:p w14:paraId="07F96BF7" w14:textId="77777777" w:rsidR="003D1714" w:rsidRPr="003D1714" w:rsidRDefault="003D1714" w:rsidP="003D1714">
      <w:pPr>
        <w:rPr>
          <w:rFonts w:ascii="Times New Roman" w:hAnsi="Times New Roman" w:cs="Times New Roman"/>
          <w:sz w:val="24"/>
        </w:rPr>
      </w:pPr>
    </w:p>
    <w:p w14:paraId="06AF9DA1" w14:textId="77777777" w:rsidR="003D1714" w:rsidRPr="003D1714" w:rsidRDefault="003D1714" w:rsidP="003D1714">
      <w:pPr>
        <w:rPr>
          <w:rFonts w:ascii="Times New Roman" w:hAnsi="Times New Roman" w:cs="Times New Roman"/>
          <w:sz w:val="24"/>
        </w:rPr>
      </w:pPr>
    </w:p>
    <w:p w14:paraId="1A3ED420"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#Declaring Framework</w:t>
      </w:r>
    </w:p>
    <w:p w14:paraId="775C90A9"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from time import sleep</w:t>
      </w:r>
    </w:p>
    <w:p w14:paraId="352696B6"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from random import choice</w:t>
      </w:r>
    </w:p>
    <w:p w14:paraId="24708C93"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def </w:t>
      </w:r>
      <w:proofErr w:type="gramStart"/>
      <w:r w:rsidRPr="003D1714">
        <w:rPr>
          <w:rFonts w:ascii="Times New Roman" w:hAnsi="Times New Roman" w:cs="Times New Roman"/>
          <w:sz w:val="24"/>
        </w:rPr>
        <w:t>game(</w:t>
      </w:r>
      <w:proofErr w:type="gramEnd"/>
      <w:r w:rsidRPr="003D1714">
        <w:rPr>
          <w:rFonts w:ascii="Times New Roman" w:hAnsi="Times New Roman" w:cs="Times New Roman"/>
          <w:sz w:val="24"/>
        </w:rPr>
        <w:t>):</w:t>
      </w:r>
    </w:p>
    <w:p w14:paraId="0CCDAFAF"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"\n\n\n\n\n\n\n\</w:t>
      </w:r>
      <w:proofErr w:type="spellStart"/>
      <w:r w:rsidRPr="003D1714">
        <w:rPr>
          <w:rFonts w:ascii="Times New Roman" w:hAnsi="Times New Roman" w:cs="Times New Roman"/>
          <w:sz w:val="24"/>
        </w:rPr>
        <w:t>nDecide</w:t>
      </w:r>
      <w:proofErr w:type="spellEnd"/>
      <w:r w:rsidRPr="003D1714">
        <w:rPr>
          <w:rFonts w:ascii="Times New Roman" w:hAnsi="Times New Roman" w:cs="Times New Roman"/>
          <w:sz w:val="24"/>
        </w:rPr>
        <w:t xml:space="preserve"> your move, enter \"R\" for Rock, \"S\" for Scissors and \"P\"for Paper")</w:t>
      </w:r>
    </w:p>
    <w:p w14:paraId="49D97C9A"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w:t>
      </w:r>
      <w:proofErr w:type="gramStart"/>
      <w:r w:rsidRPr="003D1714">
        <w:rPr>
          <w:rFonts w:ascii="Times New Roman" w:hAnsi="Times New Roman" w:cs="Times New Roman"/>
          <w:sz w:val="24"/>
        </w:rPr>
        <w:t>input(</w:t>
      </w:r>
      <w:proofErr w:type="gramEnd"/>
      <w:r w:rsidRPr="003D1714">
        <w:rPr>
          <w:rFonts w:ascii="Times New Roman" w:hAnsi="Times New Roman" w:cs="Times New Roman"/>
          <w:sz w:val="24"/>
        </w:rPr>
        <w:t>)</w:t>
      </w:r>
    </w:p>
    <w:p w14:paraId="378E0A58"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while </w:t>
      </w:r>
      <w:proofErr w:type="spellStart"/>
      <w:proofErr w:type="gram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w:t>
      </w:r>
      <w:proofErr w:type="gramEnd"/>
      <w:r w:rsidRPr="003D1714">
        <w:rPr>
          <w:rFonts w:ascii="Times New Roman" w:hAnsi="Times New Roman" w:cs="Times New Roman"/>
          <w:sz w:val="24"/>
        </w:rPr>
        <w:t xml:space="preserve">= 'R' and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'S' and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'P' and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'r' and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's' and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'p':</w:t>
      </w:r>
    </w:p>
    <w:p w14:paraId="5F2FA91C"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"Decide your move, enter \"R\" for Rock, \"S\" for Scissors and \"P\"for Paper")</w:t>
      </w:r>
    </w:p>
    <w:p w14:paraId="42777A87"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w:t>
      </w:r>
      <w:proofErr w:type="gramStart"/>
      <w:r w:rsidRPr="003D1714">
        <w:rPr>
          <w:rFonts w:ascii="Times New Roman" w:hAnsi="Times New Roman" w:cs="Times New Roman"/>
          <w:sz w:val="24"/>
        </w:rPr>
        <w:t>input(</w:t>
      </w:r>
      <w:proofErr w:type="gramEnd"/>
      <w:r w:rsidRPr="003D1714">
        <w:rPr>
          <w:rFonts w:ascii="Times New Roman" w:hAnsi="Times New Roman" w:cs="Times New Roman"/>
          <w:sz w:val="24"/>
        </w:rPr>
        <w:t>);</w:t>
      </w:r>
    </w:p>
    <w:p w14:paraId="7CA46155"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sleep(</w:t>
      </w:r>
      <w:proofErr w:type="gramEnd"/>
      <w:r w:rsidRPr="003D1714">
        <w:rPr>
          <w:rFonts w:ascii="Times New Roman" w:hAnsi="Times New Roman" w:cs="Times New Roman"/>
          <w:sz w:val="24"/>
        </w:rPr>
        <w:t>0.13)</w:t>
      </w:r>
    </w:p>
    <w:p w14:paraId="49370758"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if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"R" or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"r":</w:t>
      </w:r>
    </w:p>
    <w:p w14:paraId="5F219269"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Pmove</w:t>
      </w:r>
      <w:proofErr w:type="spellEnd"/>
      <w:r w:rsidRPr="003D1714">
        <w:rPr>
          <w:rFonts w:ascii="Times New Roman" w:hAnsi="Times New Roman" w:cs="Times New Roman"/>
          <w:sz w:val="24"/>
        </w:rPr>
        <w:t>=1</w:t>
      </w:r>
    </w:p>
    <w:p w14:paraId="25FA9F03"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elif</w:t>
      </w:r>
      <w:proofErr w:type="spellEnd"/>
      <w:r w:rsidRPr="003D1714">
        <w:rPr>
          <w:rFonts w:ascii="Times New Roman" w:hAnsi="Times New Roman" w:cs="Times New Roman"/>
          <w:sz w:val="24"/>
        </w:rPr>
        <w:t xml:space="preserve">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"P" or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"p":</w:t>
      </w:r>
    </w:p>
    <w:p w14:paraId="1AB2F9E7"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Pmove</w:t>
      </w:r>
      <w:proofErr w:type="spellEnd"/>
      <w:r w:rsidRPr="003D1714">
        <w:rPr>
          <w:rFonts w:ascii="Times New Roman" w:hAnsi="Times New Roman" w:cs="Times New Roman"/>
          <w:sz w:val="24"/>
        </w:rPr>
        <w:t>=2</w:t>
      </w:r>
    </w:p>
    <w:p w14:paraId="5F29D527"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elif</w:t>
      </w:r>
      <w:proofErr w:type="spellEnd"/>
      <w:r w:rsidRPr="003D1714">
        <w:rPr>
          <w:rFonts w:ascii="Times New Roman" w:hAnsi="Times New Roman" w:cs="Times New Roman"/>
          <w:sz w:val="24"/>
        </w:rPr>
        <w:t xml:space="preserve">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"S" or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 xml:space="preserve"> == "s":</w:t>
      </w:r>
    </w:p>
    <w:p w14:paraId="62E328E2"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Pmove</w:t>
      </w:r>
      <w:proofErr w:type="spellEnd"/>
      <w:r w:rsidRPr="003D1714">
        <w:rPr>
          <w:rFonts w:ascii="Times New Roman" w:hAnsi="Times New Roman" w:cs="Times New Roman"/>
          <w:sz w:val="24"/>
        </w:rPr>
        <w:t>=3</w:t>
      </w:r>
    </w:p>
    <w:p w14:paraId="3FA45FA3"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else:</w:t>
      </w:r>
    </w:p>
    <w:p w14:paraId="1FF5BB85"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"Custom_ERROR-01 : can't recognize user's input")</w:t>
      </w:r>
    </w:p>
    <w:p w14:paraId="3127A5D9"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raise </w:t>
      </w:r>
      <w:proofErr w:type="spellStart"/>
      <w:proofErr w:type="gramStart"/>
      <w:r w:rsidRPr="003D1714">
        <w:rPr>
          <w:rFonts w:ascii="Times New Roman" w:hAnsi="Times New Roman" w:cs="Times New Roman"/>
          <w:sz w:val="24"/>
        </w:rPr>
        <w:t>SystemExit</w:t>
      </w:r>
      <w:proofErr w:type="spellEnd"/>
      <w:r w:rsidRPr="003D1714">
        <w:rPr>
          <w:rFonts w:ascii="Times New Roman" w:hAnsi="Times New Roman" w:cs="Times New Roman"/>
          <w:sz w:val="24"/>
        </w:rPr>
        <w:t>(</w:t>
      </w:r>
      <w:proofErr w:type="gramEnd"/>
      <w:r w:rsidRPr="003D1714">
        <w:rPr>
          <w:rFonts w:ascii="Times New Roman" w:hAnsi="Times New Roman" w:cs="Times New Roman"/>
          <w:sz w:val="24"/>
        </w:rPr>
        <w:t>0);</w:t>
      </w:r>
    </w:p>
    <w:p w14:paraId="59124913"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sleep(</w:t>
      </w:r>
      <w:proofErr w:type="gramEnd"/>
      <w:r w:rsidRPr="003D1714">
        <w:rPr>
          <w:rFonts w:ascii="Times New Roman" w:hAnsi="Times New Roman" w:cs="Times New Roman"/>
          <w:sz w:val="24"/>
        </w:rPr>
        <w:t>0.13)</w:t>
      </w:r>
    </w:p>
    <w:p w14:paraId="2D8A568A"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Cmove</w:t>
      </w:r>
      <w:proofErr w:type="spellEnd"/>
      <w:r w:rsidRPr="003D1714">
        <w:rPr>
          <w:rFonts w:ascii="Times New Roman" w:hAnsi="Times New Roman" w:cs="Times New Roman"/>
          <w:sz w:val="24"/>
        </w:rPr>
        <w:t>=</w:t>
      </w:r>
      <w:proofErr w:type="gramStart"/>
      <w:r w:rsidRPr="003D1714">
        <w:rPr>
          <w:rFonts w:ascii="Times New Roman" w:hAnsi="Times New Roman" w:cs="Times New Roman"/>
          <w:sz w:val="24"/>
        </w:rPr>
        <w:t>choice(</w:t>
      </w:r>
      <w:proofErr w:type="spellStart"/>
      <w:proofErr w:type="gramEnd"/>
      <w:r w:rsidRPr="003D1714">
        <w:rPr>
          <w:rFonts w:ascii="Times New Roman" w:hAnsi="Times New Roman" w:cs="Times New Roman"/>
          <w:sz w:val="24"/>
        </w:rPr>
        <w:t>MoveSet</w:t>
      </w:r>
      <w:proofErr w:type="spellEnd"/>
      <w:r w:rsidRPr="003D1714">
        <w:rPr>
          <w:rFonts w:ascii="Times New Roman" w:hAnsi="Times New Roman" w:cs="Times New Roman"/>
          <w:sz w:val="24"/>
        </w:rPr>
        <w:t>)</w:t>
      </w:r>
    </w:p>
    <w:p w14:paraId="2F26B08B"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if </w:t>
      </w:r>
      <w:proofErr w:type="spellStart"/>
      <w:r w:rsidRPr="003D1714">
        <w:rPr>
          <w:rFonts w:ascii="Times New Roman" w:hAnsi="Times New Roman" w:cs="Times New Roman"/>
          <w:sz w:val="24"/>
        </w:rPr>
        <w:t>Cmove</w:t>
      </w:r>
      <w:proofErr w:type="spellEnd"/>
      <w:r w:rsidRPr="003D1714">
        <w:rPr>
          <w:rFonts w:ascii="Times New Roman" w:hAnsi="Times New Roman" w:cs="Times New Roman"/>
          <w:sz w:val="24"/>
        </w:rPr>
        <w:t xml:space="preserve"> == 1:</w:t>
      </w:r>
    </w:p>
    <w:p w14:paraId="7A4F981D"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PCmove</w:t>
      </w:r>
      <w:proofErr w:type="spellEnd"/>
      <w:r w:rsidRPr="003D1714">
        <w:rPr>
          <w:rFonts w:ascii="Times New Roman" w:hAnsi="Times New Roman" w:cs="Times New Roman"/>
          <w:sz w:val="24"/>
        </w:rPr>
        <w:t>='Rock'</w:t>
      </w:r>
    </w:p>
    <w:p w14:paraId="5A8B85A6"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elif</w:t>
      </w:r>
      <w:proofErr w:type="spellEnd"/>
      <w:r w:rsidRPr="003D1714">
        <w:rPr>
          <w:rFonts w:ascii="Times New Roman" w:hAnsi="Times New Roman" w:cs="Times New Roman"/>
          <w:sz w:val="24"/>
        </w:rPr>
        <w:t xml:space="preserve"> </w:t>
      </w:r>
      <w:proofErr w:type="spellStart"/>
      <w:r w:rsidRPr="003D1714">
        <w:rPr>
          <w:rFonts w:ascii="Times New Roman" w:hAnsi="Times New Roman" w:cs="Times New Roman"/>
          <w:sz w:val="24"/>
        </w:rPr>
        <w:t>Cmove</w:t>
      </w:r>
      <w:proofErr w:type="spellEnd"/>
      <w:r w:rsidRPr="003D1714">
        <w:rPr>
          <w:rFonts w:ascii="Times New Roman" w:hAnsi="Times New Roman" w:cs="Times New Roman"/>
          <w:sz w:val="24"/>
        </w:rPr>
        <w:t xml:space="preserve"> == 2:</w:t>
      </w:r>
    </w:p>
    <w:p w14:paraId="3593078C"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PCmove</w:t>
      </w:r>
      <w:proofErr w:type="spellEnd"/>
      <w:r w:rsidRPr="003D1714">
        <w:rPr>
          <w:rFonts w:ascii="Times New Roman" w:hAnsi="Times New Roman" w:cs="Times New Roman"/>
          <w:sz w:val="24"/>
        </w:rPr>
        <w:t>='Paper'</w:t>
      </w:r>
    </w:p>
    <w:p w14:paraId="64956252"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elif</w:t>
      </w:r>
      <w:proofErr w:type="spellEnd"/>
      <w:r w:rsidRPr="003D1714">
        <w:rPr>
          <w:rFonts w:ascii="Times New Roman" w:hAnsi="Times New Roman" w:cs="Times New Roman"/>
          <w:sz w:val="24"/>
        </w:rPr>
        <w:t xml:space="preserve"> </w:t>
      </w:r>
      <w:proofErr w:type="spellStart"/>
      <w:r w:rsidRPr="003D1714">
        <w:rPr>
          <w:rFonts w:ascii="Times New Roman" w:hAnsi="Times New Roman" w:cs="Times New Roman"/>
          <w:sz w:val="24"/>
        </w:rPr>
        <w:t>Cmove</w:t>
      </w:r>
      <w:proofErr w:type="spellEnd"/>
      <w:r w:rsidRPr="003D1714">
        <w:rPr>
          <w:rFonts w:ascii="Times New Roman" w:hAnsi="Times New Roman" w:cs="Times New Roman"/>
          <w:sz w:val="24"/>
        </w:rPr>
        <w:t xml:space="preserve"> == 3:</w:t>
      </w:r>
    </w:p>
    <w:p w14:paraId="51E9C32C"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PCmove</w:t>
      </w:r>
      <w:proofErr w:type="spellEnd"/>
      <w:r w:rsidRPr="003D1714">
        <w:rPr>
          <w:rFonts w:ascii="Times New Roman" w:hAnsi="Times New Roman" w:cs="Times New Roman"/>
          <w:sz w:val="24"/>
        </w:rPr>
        <w:t>='Scissor'</w:t>
      </w:r>
    </w:p>
    <w:p w14:paraId="0FF15198"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else:</w:t>
      </w:r>
    </w:p>
    <w:p w14:paraId="37D3E932"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"Custom_ERROR-00 : PC's move unrecognizable")</w:t>
      </w:r>
    </w:p>
    <w:p w14:paraId="57A5E6C0"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raise </w:t>
      </w:r>
      <w:proofErr w:type="spellStart"/>
      <w:proofErr w:type="gramStart"/>
      <w:r w:rsidRPr="003D1714">
        <w:rPr>
          <w:rFonts w:ascii="Times New Roman" w:hAnsi="Times New Roman" w:cs="Times New Roman"/>
          <w:sz w:val="24"/>
        </w:rPr>
        <w:t>SystemExit</w:t>
      </w:r>
      <w:proofErr w:type="spellEnd"/>
      <w:r w:rsidRPr="003D1714">
        <w:rPr>
          <w:rFonts w:ascii="Times New Roman" w:hAnsi="Times New Roman" w:cs="Times New Roman"/>
          <w:sz w:val="24"/>
        </w:rPr>
        <w:t>(</w:t>
      </w:r>
      <w:proofErr w:type="gramEnd"/>
      <w:r w:rsidRPr="003D1714">
        <w:rPr>
          <w:rFonts w:ascii="Times New Roman" w:hAnsi="Times New Roman" w:cs="Times New Roman"/>
          <w:sz w:val="24"/>
        </w:rPr>
        <w:t>0)</w:t>
      </w:r>
    </w:p>
    <w:p w14:paraId="12922773"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del </w:t>
      </w:r>
      <w:proofErr w:type="spellStart"/>
      <w:r w:rsidRPr="003D1714">
        <w:rPr>
          <w:rFonts w:ascii="Times New Roman" w:hAnsi="Times New Roman" w:cs="Times New Roman"/>
          <w:sz w:val="24"/>
        </w:rPr>
        <w:t>tempVal</w:t>
      </w:r>
      <w:proofErr w:type="spellEnd"/>
      <w:r w:rsidRPr="003D1714">
        <w:rPr>
          <w:rFonts w:ascii="Times New Roman" w:hAnsi="Times New Roman" w:cs="Times New Roman"/>
          <w:sz w:val="24"/>
        </w:rPr>
        <w:t>;</w:t>
      </w:r>
    </w:p>
    <w:p w14:paraId="0C001623"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sleep(</w:t>
      </w:r>
      <w:proofErr w:type="gramEnd"/>
      <w:r w:rsidRPr="003D1714">
        <w:rPr>
          <w:rFonts w:ascii="Times New Roman" w:hAnsi="Times New Roman" w:cs="Times New Roman"/>
          <w:sz w:val="24"/>
        </w:rPr>
        <w:t>0.038)</w:t>
      </w:r>
    </w:p>
    <w:p w14:paraId="7A5DE865"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lastRenderedPageBreak/>
        <w:t xml:space="preserve">    return </w:t>
      </w:r>
      <w:proofErr w:type="spellStart"/>
      <w:r w:rsidRPr="003D1714">
        <w:rPr>
          <w:rFonts w:ascii="Times New Roman" w:hAnsi="Times New Roman" w:cs="Times New Roman"/>
          <w:sz w:val="24"/>
        </w:rPr>
        <w:t>Cmove</w:t>
      </w:r>
      <w:proofErr w:type="spellEnd"/>
      <w:r w:rsidRPr="003D1714">
        <w:rPr>
          <w:rFonts w:ascii="Times New Roman" w:hAnsi="Times New Roman" w:cs="Times New Roman"/>
          <w:sz w:val="24"/>
        </w:rPr>
        <w:t xml:space="preserve">, </w:t>
      </w:r>
      <w:proofErr w:type="spellStart"/>
      <w:r w:rsidRPr="003D1714">
        <w:rPr>
          <w:rFonts w:ascii="Times New Roman" w:hAnsi="Times New Roman" w:cs="Times New Roman"/>
          <w:sz w:val="24"/>
        </w:rPr>
        <w:t>Pmove</w:t>
      </w:r>
      <w:proofErr w:type="spellEnd"/>
      <w:r w:rsidRPr="003D1714">
        <w:rPr>
          <w:rFonts w:ascii="Times New Roman" w:hAnsi="Times New Roman" w:cs="Times New Roman"/>
          <w:sz w:val="24"/>
        </w:rPr>
        <w:t xml:space="preserve">, </w:t>
      </w:r>
      <w:proofErr w:type="spellStart"/>
      <w:r w:rsidRPr="003D1714">
        <w:rPr>
          <w:rFonts w:ascii="Times New Roman" w:hAnsi="Times New Roman" w:cs="Times New Roman"/>
          <w:sz w:val="24"/>
        </w:rPr>
        <w:t>PCmove</w:t>
      </w:r>
      <w:proofErr w:type="spellEnd"/>
    </w:p>
    <w:p w14:paraId="7FA966EB"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def </w:t>
      </w:r>
      <w:proofErr w:type="gramStart"/>
      <w:r w:rsidRPr="003D1714">
        <w:rPr>
          <w:rFonts w:ascii="Times New Roman" w:hAnsi="Times New Roman" w:cs="Times New Roman"/>
          <w:sz w:val="24"/>
        </w:rPr>
        <w:t>decisive(</w:t>
      </w:r>
      <w:proofErr w:type="spellStart"/>
      <w:proofErr w:type="gramEnd"/>
      <w:r w:rsidRPr="003D1714">
        <w:rPr>
          <w:rFonts w:ascii="Times New Roman" w:hAnsi="Times New Roman" w:cs="Times New Roman"/>
          <w:sz w:val="24"/>
        </w:rPr>
        <w:t>Cmove,Pmove</w:t>
      </w:r>
      <w:proofErr w:type="spellEnd"/>
      <w:r w:rsidRPr="003D1714">
        <w:rPr>
          <w:rFonts w:ascii="Times New Roman" w:hAnsi="Times New Roman" w:cs="Times New Roman"/>
          <w:sz w:val="24"/>
        </w:rPr>
        <w:t>):</w:t>
      </w:r>
    </w:p>
    <w:p w14:paraId="20DE4BDF"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if [</w:t>
      </w:r>
      <w:proofErr w:type="spellStart"/>
      <w:proofErr w:type="gramStart"/>
      <w:r w:rsidRPr="003D1714">
        <w:rPr>
          <w:rFonts w:ascii="Times New Roman" w:hAnsi="Times New Roman" w:cs="Times New Roman"/>
          <w:sz w:val="24"/>
        </w:rPr>
        <w:t>Cmove,Pmove</w:t>
      </w:r>
      <w:proofErr w:type="spellEnd"/>
      <w:proofErr w:type="gramEnd"/>
      <w:r w:rsidRPr="003D1714">
        <w:rPr>
          <w:rFonts w:ascii="Times New Roman" w:hAnsi="Times New Roman" w:cs="Times New Roman"/>
          <w:sz w:val="24"/>
        </w:rPr>
        <w:t>] == [1,3] or [</w:t>
      </w:r>
      <w:proofErr w:type="spellStart"/>
      <w:r w:rsidRPr="003D1714">
        <w:rPr>
          <w:rFonts w:ascii="Times New Roman" w:hAnsi="Times New Roman" w:cs="Times New Roman"/>
          <w:sz w:val="24"/>
        </w:rPr>
        <w:t>Cmove,Pmove</w:t>
      </w:r>
      <w:proofErr w:type="spellEnd"/>
      <w:r w:rsidRPr="003D1714">
        <w:rPr>
          <w:rFonts w:ascii="Times New Roman" w:hAnsi="Times New Roman" w:cs="Times New Roman"/>
          <w:sz w:val="24"/>
        </w:rPr>
        <w:t>] == [2,1] or [</w:t>
      </w:r>
      <w:proofErr w:type="spellStart"/>
      <w:r w:rsidRPr="003D1714">
        <w:rPr>
          <w:rFonts w:ascii="Times New Roman" w:hAnsi="Times New Roman" w:cs="Times New Roman"/>
          <w:sz w:val="24"/>
        </w:rPr>
        <w:t>Cmove,Pmove</w:t>
      </w:r>
      <w:proofErr w:type="spellEnd"/>
      <w:r w:rsidRPr="003D1714">
        <w:rPr>
          <w:rFonts w:ascii="Times New Roman" w:hAnsi="Times New Roman" w:cs="Times New Roman"/>
          <w:sz w:val="24"/>
        </w:rPr>
        <w:t>] == [3,2]:</w:t>
      </w:r>
    </w:p>
    <w:p w14:paraId="0B115F4A"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winner=1</w:t>
      </w:r>
    </w:p>
    <w:p w14:paraId="348152FB"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elif</w:t>
      </w:r>
      <w:proofErr w:type="spellEnd"/>
      <w:r w:rsidRPr="003D1714">
        <w:rPr>
          <w:rFonts w:ascii="Times New Roman" w:hAnsi="Times New Roman" w:cs="Times New Roman"/>
          <w:sz w:val="24"/>
        </w:rPr>
        <w:t xml:space="preserve"> [</w:t>
      </w:r>
      <w:proofErr w:type="spellStart"/>
      <w:proofErr w:type="gramStart"/>
      <w:r w:rsidRPr="003D1714">
        <w:rPr>
          <w:rFonts w:ascii="Times New Roman" w:hAnsi="Times New Roman" w:cs="Times New Roman"/>
          <w:sz w:val="24"/>
        </w:rPr>
        <w:t>Cmove,Pmove</w:t>
      </w:r>
      <w:proofErr w:type="spellEnd"/>
      <w:proofErr w:type="gramEnd"/>
      <w:r w:rsidRPr="003D1714">
        <w:rPr>
          <w:rFonts w:ascii="Times New Roman" w:hAnsi="Times New Roman" w:cs="Times New Roman"/>
          <w:sz w:val="24"/>
        </w:rPr>
        <w:t>] == [1,2] or [</w:t>
      </w:r>
      <w:proofErr w:type="spellStart"/>
      <w:r w:rsidRPr="003D1714">
        <w:rPr>
          <w:rFonts w:ascii="Times New Roman" w:hAnsi="Times New Roman" w:cs="Times New Roman"/>
          <w:sz w:val="24"/>
        </w:rPr>
        <w:t>Cmove,Pmove</w:t>
      </w:r>
      <w:proofErr w:type="spellEnd"/>
      <w:r w:rsidRPr="003D1714">
        <w:rPr>
          <w:rFonts w:ascii="Times New Roman" w:hAnsi="Times New Roman" w:cs="Times New Roman"/>
          <w:sz w:val="24"/>
        </w:rPr>
        <w:t>] == [2,3] or [</w:t>
      </w:r>
      <w:proofErr w:type="spellStart"/>
      <w:r w:rsidRPr="003D1714">
        <w:rPr>
          <w:rFonts w:ascii="Times New Roman" w:hAnsi="Times New Roman" w:cs="Times New Roman"/>
          <w:sz w:val="24"/>
        </w:rPr>
        <w:t>Cmove,Pmove</w:t>
      </w:r>
      <w:proofErr w:type="spellEnd"/>
      <w:r w:rsidRPr="003D1714">
        <w:rPr>
          <w:rFonts w:ascii="Times New Roman" w:hAnsi="Times New Roman" w:cs="Times New Roman"/>
          <w:sz w:val="24"/>
        </w:rPr>
        <w:t>] == [3,1]:</w:t>
      </w:r>
    </w:p>
    <w:p w14:paraId="60592A65"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winner=2</w:t>
      </w:r>
    </w:p>
    <w:p w14:paraId="57BC3BE8"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elif</w:t>
      </w:r>
      <w:proofErr w:type="spellEnd"/>
      <w:r w:rsidRPr="003D1714">
        <w:rPr>
          <w:rFonts w:ascii="Times New Roman" w:hAnsi="Times New Roman" w:cs="Times New Roman"/>
          <w:sz w:val="24"/>
        </w:rPr>
        <w:t xml:space="preserve"> [</w:t>
      </w:r>
      <w:proofErr w:type="spellStart"/>
      <w:proofErr w:type="gramStart"/>
      <w:r w:rsidRPr="003D1714">
        <w:rPr>
          <w:rFonts w:ascii="Times New Roman" w:hAnsi="Times New Roman" w:cs="Times New Roman"/>
          <w:sz w:val="24"/>
        </w:rPr>
        <w:t>Cmove,Pmove</w:t>
      </w:r>
      <w:proofErr w:type="spellEnd"/>
      <w:proofErr w:type="gramEnd"/>
      <w:r w:rsidRPr="003D1714">
        <w:rPr>
          <w:rFonts w:ascii="Times New Roman" w:hAnsi="Times New Roman" w:cs="Times New Roman"/>
          <w:sz w:val="24"/>
        </w:rPr>
        <w:t>] == [1,1] or [</w:t>
      </w:r>
      <w:proofErr w:type="spellStart"/>
      <w:r w:rsidRPr="003D1714">
        <w:rPr>
          <w:rFonts w:ascii="Times New Roman" w:hAnsi="Times New Roman" w:cs="Times New Roman"/>
          <w:sz w:val="24"/>
        </w:rPr>
        <w:t>Cmove,Pmove</w:t>
      </w:r>
      <w:proofErr w:type="spellEnd"/>
      <w:r w:rsidRPr="003D1714">
        <w:rPr>
          <w:rFonts w:ascii="Times New Roman" w:hAnsi="Times New Roman" w:cs="Times New Roman"/>
          <w:sz w:val="24"/>
        </w:rPr>
        <w:t>] == [2,2] or [</w:t>
      </w:r>
      <w:proofErr w:type="spellStart"/>
      <w:r w:rsidRPr="003D1714">
        <w:rPr>
          <w:rFonts w:ascii="Times New Roman" w:hAnsi="Times New Roman" w:cs="Times New Roman"/>
          <w:sz w:val="24"/>
        </w:rPr>
        <w:t>Cmove,Pmove</w:t>
      </w:r>
      <w:proofErr w:type="spellEnd"/>
      <w:r w:rsidRPr="003D1714">
        <w:rPr>
          <w:rFonts w:ascii="Times New Roman" w:hAnsi="Times New Roman" w:cs="Times New Roman"/>
          <w:sz w:val="24"/>
        </w:rPr>
        <w:t>] == [3,3]:</w:t>
      </w:r>
    </w:p>
    <w:p w14:paraId="6B531D9A"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winner=0</w:t>
      </w:r>
    </w:p>
    <w:p w14:paraId="6EA3937B"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else:</w:t>
      </w:r>
    </w:p>
    <w:p w14:paraId="145DBD50"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"Custom_ERROR-03 : Set [</w:t>
      </w:r>
      <w:proofErr w:type="spellStart"/>
      <w:r w:rsidRPr="003D1714">
        <w:rPr>
          <w:rFonts w:ascii="Times New Roman" w:hAnsi="Times New Roman" w:cs="Times New Roman"/>
          <w:sz w:val="24"/>
        </w:rPr>
        <w:t>PCmove,playermove</w:t>
      </w:r>
      <w:proofErr w:type="spellEnd"/>
      <w:r w:rsidRPr="003D1714">
        <w:rPr>
          <w:rFonts w:ascii="Times New Roman" w:hAnsi="Times New Roman" w:cs="Times New Roman"/>
          <w:sz w:val="24"/>
        </w:rPr>
        <w:t>] was assigned an unexpected value")</w:t>
      </w:r>
    </w:p>
    <w:p w14:paraId="6B3461A1"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raise </w:t>
      </w:r>
      <w:proofErr w:type="spellStart"/>
      <w:proofErr w:type="gramStart"/>
      <w:r w:rsidRPr="003D1714">
        <w:rPr>
          <w:rFonts w:ascii="Times New Roman" w:hAnsi="Times New Roman" w:cs="Times New Roman"/>
          <w:sz w:val="24"/>
        </w:rPr>
        <w:t>SystemExit</w:t>
      </w:r>
      <w:proofErr w:type="spellEnd"/>
      <w:r w:rsidRPr="003D1714">
        <w:rPr>
          <w:rFonts w:ascii="Times New Roman" w:hAnsi="Times New Roman" w:cs="Times New Roman"/>
          <w:sz w:val="24"/>
        </w:rPr>
        <w:t>(</w:t>
      </w:r>
      <w:proofErr w:type="gramEnd"/>
      <w:r w:rsidRPr="003D1714">
        <w:rPr>
          <w:rFonts w:ascii="Times New Roman" w:hAnsi="Times New Roman" w:cs="Times New Roman"/>
          <w:sz w:val="24"/>
        </w:rPr>
        <w:t>0)</w:t>
      </w:r>
    </w:p>
    <w:p w14:paraId="539246D6"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return winner</w:t>
      </w:r>
    </w:p>
    <w:p w14:paraId="2DB46891"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def Scoreboard(</w:t>
      </w:r>
      <w:proofErr w:type="spellStart"/>
      <w:proofErr w:type="gramStart"/>
      <w:r w:rsidRPr="003D1714">
        <w:rPr>
          <w:rFonts w:ascii="Times New Roman" w:hAnsi="Times New Roman" w:cs="Times New Roman"/>
          <w:sz w:val="24"/>
        </w:rPr>
        <w:t>winner,cm</w:t>
      </w:r>
      <w:proofErr w:type="gramEnd"/>
      <w:r w:rsidRPr="003D1714">
        <w:rPr>
          <w:rFonts w:ascii="Times New Roman" w:hAnsi="Times New Roman" w:cs="Times New Roman"/>
          <w:sz w:val="24"/>
        </w:rPr>
        <w:t>,cs,ps</w:t>
      </w:r>
      <w:proofErr w:type="spellEnd"/>
      <w:r w:rsidRPr="003D1714">
        <w:rPr>
          <w:rFonts w:ascii="Times New Roman" w:hAnsi="Times New Roman" w:cs="Times New Roman"/>
          <w:sz w:val="24"/>
        </w:rPr>
        <w:t>):</w:t>
      </w:r>
    </w:p>
    <w:p w14:paraId="7D1C60EF"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if winner == 1:</w:t>
      </w:r>
    </w:p>
    <w:p w14:paraId="44BF9DFF"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w:t>
      </w:r>
      <w:proofErr w:type="spellStart"/>
      <w:r w:rsidRPr="003D1714">
        <w:rPr>
          <w:rFonts w:ascii="Times New Roman" w:hAnsi="Times New Roman" w:cs="Times New Roman"/>
          <w:sz w:val="24"/>
        </w:rPr>
        <w:t>nPC</w:t>
      </w:r>
      <w:proofErr w:type="spellEnd"/>
      <w:r w:rsidRPr="003D1714">
        <w:rPr>
          <w:rFonts w:ascii="Times New Roman" w:hAnsi="Times New Roman" w:cs="Times New Roman"/>
          <w:sz w:val="24"/>
        </w:rPr>
        <w:t xml:space="preserve"> won the round by </w:t>
      </w:r>
      <w:proofErr w:type="spellStart"/>
      <w:r w:rsidRPr="003D1714">
        <w:rPr>
          <w:rFonts w:ascii="Times New Roman" w:hAnsi="Times New Roman" w:cs="Times New Roman"/>
          <w:sz w:val="24"/>
        </w:rPr>
        <w:t>choosing",cm</w:t>
      </w:r>
      <w:proofErr w:type="spellEnd"/>
      <w:r w:rsidRPr="003D1714">
        <w:rPr>
          <w:rFonts w:ascii="Times New Roman" w:hAnsi="Times New Roman" w:cs="Times New Roman"/>
          <w:sz w:val="24"/>
        </w:rPr>
        <w:t>)</w:t>
      </w:r>
    </w:p>
    <w:p w14:paraId="061D0C24"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cs=cs+1</w:t>
      </w:r>
    </w:p>
    <w:p w14:paraId="23678604"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elif</w:t>
      </w:r>
      <w:proofErr w:type="spellEnd"/>
      <w:r w:rsidRPr="003D1714">
        <w:rPr>
          <w:rFonts w:ascii="Times New Roman" w:hAnsi="Times New Roman" w:cs="Times New Roman"/>
          <w:sz w:val="24"/>
        </w:rPr>
        <w:t xml:space="preserve"> winner == 2:</w:t>
      </w:r>
    </w:p>
    <w:p w14:paraId="558CFF20"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w:t>
      </w:r>
      <w:proofErr w:type="spellStart"/>
      <w:r w:rsidRPr="003D1714">
        <w:rPr>
          <w:rFonts w:ascii="Times New Roman" w:hAnsi="Times New Roman" w:cs="Times New Roman"/>
          <w:sz w:val="24"/>
        </w:rPr>
        <w:t>nPlayer</w:t>
      </w:r>
      <w:proofErr w:type="spellEnd"/>
      <w:r w:rsidRPr="003D1714">
        <w:rPr>
          <w:rFonts w:ascii="Times New Roman" w:hAnsi="Times New Roman" w:cs="Times New Roman"/>
          <w:sz w:val="24"/>
        </w:rPr>
        <w:t xml:space="preserve"> won the round!")</w:t>
      </w:r>
    </w:p>
    <w:p w14:paraId="1D2446E5"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ps</w:t>
      </w:r>
      <w:proofErr w:type="spellEnd"/>
      <w:r w:rsidRPr="003D1714">
        <w:rPr>
          <w:rFonts w:ascii="Times New Roman" w:hAnsi="Times New Roman" w:cs="Times New Roman"/>
          <w:sz w:val="24"/>
        </w:rPr>
        <w:t>=ps+1</w:t>
      </w:r>
    </w:p>
    <w:p w14:paraId="13C0719F"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else:</w:t>
      </w:r>
    </w:p>
    <w:p w14:paraId="58D39D9A"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 xml:space="preserve">"Custom_ERROR-02 : Scoreboard function </w:t>
      </w:r>
      <w:proofErr w:type="spellStart"/>
      <w:r w:rsidRPr="003D1714">
        <w:rPr>
          <w:rFonts w:ascii="Times New Roman" w:hAnsi="Times New Roman" w:cs="Times New Roman"/>
          <w:sz w:val="24"/>
        </w:rPr>
        <w:t>recieved</w:t>
      </w:r>
      <w:proofErr w:type="spellEnd"/>
      <w:r w:rsidRPr="003D1714">
        <w:rPr>
          <w:rFonts w:ascii="Times New Roman" w:hAnsi="Times New Roman" w:cs="Times New Roman"/>
          <w:sz w:val="24"/>
        </w:rPr>
        <w:t xml:space="preserve"> explicit values")</w:t>
      </w:r>
    </w:p>
    <w:p w14:paraId="495209AB"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raise </w:t>
      </w:r>
      <w:proofErr w:type="spellStart"/>
      <w:proofErr w:type="gramStart"/>
      <w:r w:rsidRPr="003D1714">
        <w:rPr>
          <w:rFonts w:ascii="Times New Roman" w:hAnsi="Times New Roman" w:cs="Times New Roman"/>
          <w:sz w:val="24"/>
        </w:rPr>
        <w:t>SystemExit</w:t>
      </w:r>
      <w:proofErr w:type="spellEnd"/>
      <w:r w:rsidRPr="003D1714">
        <w:rPr>
          <w:rFonts w:ascii="Times New Roman" w:hAnsi="Times New Roman" w:cs="Times New Roman"/>
          <w:sz w:val="24"/>
        </w:rPr>
        <w:t>(</w:t>
      </w:r>
      <w:proofErr w:type="gramEnd"/>
      <w:r w:rsidRPr="003D1714">
        <w:rPr>
          <w:rFonts w:ascii="Times New Roman" w:hAnsi="Times New Roman" w:cs="Times New Roman"/>
          <w:sz w:val="24"/>
        </w:rPr>
        <w:t>0)</w:t>
      </w:r>
    </w:p>
    <w:p w14:paraId="6B49AE19"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w:t>
      </w:r>
      <w:proofErr w:type="spellStart"/>
      <w:r w:rsidRPr="003D1714">
        <w:rPr>
          <w:rFonts w:ascii="Times New Roman" w:hAnsi="Times New Roman" w:cs="Times New Roman"/>
          <w:sz w:val="24"/>
        </w:rPr>
        <w:t>nSession</w:t>
      </w:r>
      <w:proofErr w:type="spellEnd"/>
      <w:r w:rsidRPr="003D1714">
        <w:rPr>
          <w:rFonts w:ascii="Times New Roman" w:hAnsi="Times New Roman" w:cs="Times New Roman"/>
          <w:sz w:val="24"/>
        </w:rPr>
        <w:t xml:space="preserve"> Score:")</w:t>
      </w:r>
    </w:p>
    <w:p w14:paraId="04A8F224"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"Player : ",</w:t>
      </w:r>
      <w:proofErr w:type="spellStart"/>
      <w:r w:rsidRPr="003D1714">
        <w:rPr>
          <w:rFonts w:ascii="Times New Roman" w:hAnsi="Times New Roman" w:cs="Times New Roman"/>
          <w:sz w:val="24"/>
        </w:rPr>
        <w:t>ps</w:t>
      </w:r>
      <w:proofErr w:type="spellEnd"/>
      <w:r w:rsidRPr="003D1714">
        <w:rPr>
          <w:rFonts w:ascii="Times New Roman" w:hAnsi="Times New Roman" w:cs="Times New Roman"/>
          <w:sz w:val="24"/>
        </w:rPr>
        <w:t>)</w:t>
      </w:r>
    </w:p>
    <w:p w14:paraId="605E08B2"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"PC : ",cs)</w:t>
      </w:r>
    </w:p>
    <w:p w14:paraId="128088A8"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return cs, </w:t>
      </w:r>
      <w:proofErr w:type="spellStart"/>
      <w:r w:rsidRPr="003D1714">
        <w:rPr>
          <w:rFonts w:ascii="Times New Roman" w:hAnsi="Times New Roman" w:cs="Times New Roman"/>
          <w:sz w:val="24"/>
        </w:rPr>
        <w:t>ps</w:t>
      </w:r>
      <w:proofErr w:type="spellEnd"/>
    </w:p>
    <w:p w14:paraId="68074F66" w14:textId="77777777" w:rsidR="003D1714" w:rsidRPr="003D1714" w:rsidRDefault="003D1714" w:rsidP="003D1714">
      <w:pPr>
        <w:rPr>
          <w:rFonts w:ascii="Times New Roman" w:hAnsi="Times New Roman" w:cs="Times New Roman"/>
          <w:sz w:val="24"/>
        </w:rPr>
      </w:pPr>
    </w:p>
    <w:p w14:paraId="7B7DE8FF" w14:textId="77777777" w:rsidR="003D1714" w:rsidRPr="003D1714" w:rsidRDefault="003D1714" w:rsidP="003D1714">
      <w:pPr>
        <w:rPr>
          <w:rFonts w:ascii="Times New Roman" w:hAnsi="Times New Roman" w:cs="Times New Roman"/>
          <w:sz w:val="24"/>
        </w:rPr>
      </w:pPr>
    </w:p>
    <w:p w14:paraId="286082E3" w14:textId="77777777" w:rsidR="003D1714" w:rsidRPr="003D1714" w:rsidRDefault="003D1714" w:rsidP="003D1714">
      <w:pPr>
        <w:rPr>
          <w:rFonts w:ascii="Times New Roman" w:hAnsi="Times New Roman" w:cs="Times New Roman"/>
          <w:sz w:val="24"/>
        </w:rPr>
      </w:pPr>
    </w:p>
    <w:p w14:paraId="198A08DF"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#Driver Code</w:t>
      </w:r>
    </w:p>
    <w:p w14:paraId="5F8314A6"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while True:</w:t>
      </w:r>
    </w:p>
    <w:p w14:paraId="42BC02A4"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proofErr w:type="gramStart"/>
      <w:r w:rsidRPr="003D1714">
        <w:rPr>
          <w:rFonts w:ascii="Times New Roman" w:hAnsi="Times New Roman" w:cs="Times New Roman"/>
          <w:sz w:val="24"/>
        </w:rPr>
        <w:t>Cmove,Pmove</w:t>
      </w:r>
      <w:proofErr w:type="gramEnd"/>
      <w:r w:rsidRPr="003D1714">
        <w:rPr>
          <w:rFonts w:ascii="Times New Roman" w:hAnsi="Times New Roman" w:cs="Times New Roman"/>
          <w:sz w:val="24"/>
        </w:rPr>
        <w:t>,PCmove</w:t>
      </w:r>
      <w:proofErr w:type="spellEnd"/>
      <w:r w:rsidRPr="003D1714">
        <w:rPr>
          <w:rFonts w:ascii="Times New Roman" w:hAnsi="Times New Roman" w:cs="Times New Roman"/>
          <w:sz w:val="24"/>
        </w:rPr>
        <w:t>=game()</w:t>
      </w:r>
    </w:p>
    <w:p w14:paraId="41BE1B5B"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winner=</w:t>
      </w:r>
      <w:proofErr w:type="gramStart"/>
      <w:r w:rsidRPr="003D1714">
        <w:rPr>
          <w:rFonts w:ascii="Times New Roman" w:hAnsi="Times New Roman" w:cs="Times New Roman"/>
          <w:sz w:val="24"/>
        </w:rPr>
        <w:t>decisive(</w:t>
      </w:r>
      <w:proofErr w:type="spellStart"/>
      <w:proofErr w:type="gramEnd"/>
      <w:r w:rsidRPr="003D1714">
        <w:rPr>
          <w:rFonts w:ascii="Times New Roman" w:hAnsi="Times New Roman" w:cs="Times New Roman"/>
          <w:sz w:val="24"/>
        </w:rPr>
        <w:t>Cmove,Pmove</w:t>
      </w:r>
      <w:proofErr w:type="spellEnd"/>
      <w:r w:rsidRPr="003D1714">
        <w:rPr>
          <w:rFonts w:ascii="Times New Roman" w:hAnsi="Times New Roman" w:cs="Times New Roman"/>
          <w:sz w:val="24"/>
        </w:rPr>
        <w:t>)</w:t>
      </w:r>
    </w:p>
    <w:p w14:paraId="352C3A5E"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while winner == 0:</w:t>
      </w:r>
    </w:p>
    <w:p w14:paraId="7CC7E67C"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"WoW! A Draw!\</w:t>
      </w:r>
      <w:proofErr w:type="spellStart"/>
      <w:r w:rsidRPr="003D1714">
        <w:rPr>
          <w:rFonts w:ascii="Times New Roman" w:hAnsi="Times New Roman" w:cs="Times New Roman"/>
          <w:sz w:val="24"/>
        </w:rPr>
        <w:t>nBoth</w:t>
      </w:r>
      <w:proofErr w:type="spellEnd"/>
      <w:r w:rsidRPr="003D1714">
        <w:rPr>
          <w:rFonts w:ascii="Times New Roman" w:hAnsi="Times New Roman" w:cs="Times New Roman"/>
          <w:sz w:val="24"/>
        </w:rPr>
        <w:t xml:space="preserve"> Player and PC have chosen</w:t>
      </w:r>
      <w:proofErr w:type="gramStart"/>
      <w:r w:rsidRPr="003D1714">
        <w:rPr>
          <w:rFonts w:ascii="Times New Roman" w:hAnsi="Times New Roman" w:cs="Times New Roman"/>
          <w:sz w:val="24"/>
        </w:rPr>
        <w:t>",</w:t>
      </w:r>
      <w:proofErr w:type="spellStart"/>
      <w:r w:rsidRPr="003D1714">
        <w:rPr>
          <w:rFonts w:ascii="Times New Roman" w:hAnsi="Times New Roman" w:cs="Times New Roman"/>
          <w:sz w:val="24"/>
        </w:rPr>
        <w:t>PCmove</w:t>
      </w:r>
      <w:proofErr w:type="spellEnd"/>
      <w:proofErr w:type="gramEnd"/>
      <w:r w:rsidRPr="003D1714">
        <w:rPr>
          <w:rFonts w:ascii="Times New Roman" w:hAnsi="Times New Roman" w:cs="Times New Roman"/>
          <w:sz w:val="24"/>
        </w:rPr>
        <w:t>)</w:t>
      </w:r>
    </w:p>
    <w:p w14:paraId="1BE2280C"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"let's go again")</w:t>
      </w:r>
    </w:p>
    <w:p w14:paraId="4E2717B8"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proofErr w:type="gramStart"/>
      <w:r w:rsidRPr="003D1714">
        <w:rPr>
          <w:rFonts w:ascii="Times New Roman" w:hAnsi="Times New Roman" w:cs="Times New Roman"/>
          <w:sz w:val="24"/>
        </w:rPr>
        <w:t>Cmove,Pmove</w:t>
      </w:r>
      <w:proofErr w:type="gramEnd"/>
      <w:r w:rsidRPr="003D1714">
        <w:rPr>
          <w:rFonts w:ascii="Times New Roman" w:hAnsi="Times New Roman" w:cs="Times New Roman"/>
          <w:sz w:val="24"/>
        </w:rPr>
        <w:t>,PCmove</w:t>
      </w:r>
      <w:proofErr w:type="spellEnd"/>
      <w:r w:rsidRPr="003D1714">
        <w:rPr>
          <w:rFonts w:ascii="Times New Roman" w:hAnsi="Times New Roman" w:cs="Times New Roman"/>
          <w:sz w:val="24"/>
        </w:rPr>
        <w:t>=game()</w:t>
      </w:r>
    </w:p>
    <w:p w14:paraId="4CC5D2FF"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winner=</w:t>
      </w:r>
      <w:proofErr w:type="gramStart"/>
      <w:r w:rsidRPr="003D1714">
        <w:rPr>
          <w:rFonts w:ascii="Times New Roman" w:hAnsi="Times New Roman" w:cs="Times New Roman"/>
          <w:sz w:val="24"/>
        </w:rPr>
        <w:t>decisive(</w:t>
      </w:r>
      <w:proofErr w:type="spellStart"/>
      <w:proofErr w:type="gramEnd"/>
      <w:r w:rsidRPr="003D1714">
        <w:rPr>
          <w:rFonts w:ascii="Times New Roman" w:hAnsi="Times New Roman" w:cs="Times New Roman"/>
          <w:sz w:val="24"/>
        </w:rPr>
        <w:t>Cmove,Pmove</w:t>
      </w:r>
      <w:proofErr w:type="spellEnd"/>
      <w:r w:rsidRPr="003D1714">
        <w:rPr>
          <w:rFonts w:ascii="Times New Roman" w:hAnsi="Times New Roman" w:cs="Times New Roman"/>
          <w:sz w:val="24"/>
        </w:rPr>
        <w:t>)</w:t>
      </w:r>
    </w:p>
    <w:p w14:paraId="5C3C62B7"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sleep(</w:t>
      </w:r>
      <w:proofErr w:type="gramEnd"/>
      <w:r w:rsidRPr="003D1714">
        <w:rPr>
          <w:rFonts w:ascii="Times New Roman" w:hAnsi="Times New Roman" w:cs="Times New Roman"/>
          <w:sz w:val="24"/>
        </w:rPr>
        <w:t>0.13)</w:t>
      </w:r>
    </w:p>
    <w:p w14:paraId="13A3FDC5"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cmCache</w:t>
      </w:r>
      <w:proofErr w:type="spellEnd"/>
      <w:r w:rsidRPr="003D1714">
        <w:rPr>
          <w:rFonts w:ascii="Times New Roman" w:hAnsi="Times New Roman" w:cs="Times New Roman"/>
          <w:sz w:val="24"/>
        </w:rPr>
        <w:t>=</w:t>
      </w:r>
      <w:proofErr w:type="spellStart"/>
      <w:r w:rsidRPr="003D1714">
        <w:rPr>
          <w:rFonts w:ascii="Times New Roman" w:hAnsi="Times New Roman" w:cs="Times New Roman"/>
          <w:sz w:val="24"/>
        </w:rPr>
        <w:t>PCmove</w:t>
      </w:r>
      <w:proofErr w:type="spellEnd"/>
      <w:r w:rsidRPr="003D1714">
        <w:rPr>
          <w:rFonts w:ascii="Times New Roman" w:hAnsi="Times New Roman" w:cs="Times New Roman"/>
          <w:sz w:val="24"/>
        </w:rPr>
        <w:t>;</w:t>
      </w:r>
    </w:p>
    <w:p w14:paraId="154B28A4"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print(</w:t>
      </w:r>
      <w:proofErr w:type="gramEnd"/>
      <w:r w:rsidRPr="003D1714">
        <w:rPr>
          <w:rFonts w:ascii="Times New Roman" w:hAnsi="Times New Roman" w:cs="Times New Roman"/>
          <w:sz w:val="24"/>
        </w:rPr>
        <w:t>"PC - ",</w:t>
      </w:r>
      <w:proofErr w:type="spellStart"/>
      <w:r w:rsidRPr="003D1714">
        <w:rPr>
          <w:rFonts w:ascii="Times New Roman" w:hAnsi="Times New Roman" w:cs="Times New Roman"/>
          <w:sz w:val="24"/>
        </w:rPr>
        <w:t>cmCache</w:t>
      </w:r>
      <w:proofErr w:type="spellEnd"/>
      <w:r w:rsidRPr="003D1714">
        <w:rPr>
          <w:rFonts w:ascii="Times New Roman" w:hAnsi="Times New Roman" w:cs="Times New Roman"/>
          <w:sz w:val="24"/>
        </w:rPr>
        <w:t>)</w:t>
      </w:r>
    </w:p>
    <w:p w14:paraId="7F62C649"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RoundWinner</w:t>
      </w:r>
      <w:proofErr w:type="spellEnd"/>
      <w:r w:rsidRPr="003D1714">
        <w:rPr>
          <w:rFonts w:ascii="Times New Roman" w:hAnsi="Times New Roman" w:cs="Times New Roman"/>
          <w:sz w:val="24"/>
        </w:rPr>
        <w:t>=winner</w:t>
      </w:r>
    </w:p>
    <w:p w14:paraId="0B5DCCE4"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proofErr w:type="gramStart"/>
      <w:r w:rsidRPr="003D1714">
        <w:rPr>
          <w:rFonts w:ascii="Times New Roman" w:hAnsi="Times New Roman" w:cs="Times New Roman"/>
          <w:sz w:val="24"/>
        </w:rPr>
        <w:t>cs,ps</w:t>
      </w:r>
      <w:proofErr w:type="spellEnd"/>
      <w:proofErr w:type="gramEnd"/>
      <w:r w:rsidRPr="003D1714">
        <w:rPr>
          <w:rFonts w:ascii="Times New Roman" w:hAnsi="Times New Roman" w:cs="Times New Roman"/>
          <w:sz w:val="24"/>
        </w:rPr>
        <w:t>=Scoreboard(</w:t>
      </w:r>
      <w:proofErr w:type="spellStart"/>
      <w:r w:rsidRPr="003D1714">
        <w:rPr>
          <w:rFonts w:ascii="Times New Roman" w:hAnsi="Times New Roman" w:cs="Times New Roman"/>
          <w:sz w:val="24"/>
        </w:rPr>
        <w:t>RoundWinner,cmCache,Cscore,Pscore</w:t>
      </w:r>
      <w:proofErr w:type="spellEnd"/>
      <w:r w:rsidRPr="003D1714">
        <w:rPr>
          <w:rFonts w:ascii="Times New Roman" w:hAnsi="Times New Roman" w:cs="Times New Roman"/>
          <w:sz w:val="24"/>
        </w:rPr>
        <w:t>)</w:t>
      </w:r>
    </w:p>
    <w:p w14:paraId="288A0FBC" w14:textId="77777777" w:rsidR="003D1714" w:rsidRPr="003D1714"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spellStart"/>
      <w:r w:rsidRPr="003D1714">
        <w:rPr>
          <w:rFonts w:ascii="Times New Roman" w:hAnsi="Times New Roman" w:cs="Times New Roman"/>
          <w:sz w:val="24"/>
        </w:rPr>
        <w:t>Cscore</w:t>
      </w:r>
      <w:proofErr w:type="spellEnd"/>
      <w:r w:rsidRPr="003D1714">
        <w:rPr>
          <w:rFonts w:ascii="Times New Roman" w:hAnsi="Times New Roman" w:cs="Times New Roman"/>
          <w:sz w:val="24"/>
        </w:rPr>
        <w:t xml:space="preserve">=cs; </w:t>
      </w:r>
      <w:proofErr w:type="spellStart"/>
      <w:r w:rsidRPr="003D1714">
        <w:rPr>
          <w:rFonts w:ascii="Times New Roman" w:hAnsi="Times New Roman" w:cs="Times New Roman"/>
          <w:sz w:val="24"/>
        </w:rPr>
        <w:t>Pscore</w:t>
      </w:r>
      <w:proofErr w:type="spellEnd"/>
      <w:r w:rsidRPr="003D1714">
        <w:rPr>
          <w:rFonts w:ascii="Times New Roman" w:hAnsi="Times New Roman" w:cs="Times New Roman"/>
          <w:sz w:val="24"/>
        </w:rPr>
        <w:t>=</w:t>
      </w:r>
      <w:proofErr w:type="spellStart"/>
      <w:r w:rsidRPr="003D1714">
        <w:rPr>
          <w:rFonts w:ascii="Times New Roman" w:hAnsi="Times New Roman" w:cs="Times New Roman"/>
          <w:sz w:val="24"/>
        </w:rPr>
        <w:t>ps</w:t>
      </w:r>
      <w:proofErr w:type="spellEnd"/>
    </w:p>
    <w:p w14:paraId="1AA01BF5" w14:textId="538A6F05" w:rsidR="003D22CE" w:rsidRPr="00237946" w:rsidRDefault="003D1714" w:rsidP="003D1714">
      <w:pPr>
        <w:rPr>
          <w:rFonts w:ascii="Times New Roman" w:hAnsi="Times New Roman" w:cs="Times New Roman"/>
          <w:sz w:val="24"/>
        </w:rPr>
      </w:pPr>
      <w:r w:rsidRPr="003D1714">
        <w:rPr>
          <w:rFonts w:ascii="Times New Roman" w:hAnsi="Times New Roman" w:cs="Times New Roman"/>
          <w:sz w:val="24"/>
        </w:rPr>
        <w:t xml:space="preserve">    </w:t>
      </w:r>
      <w:proofErr w:type="gramStart"/>
      <w:r w:rsidRPr="003D1714">
        <w:rPr>
          <w:rFonts w:ascii="Times New Roman" w:hAnsi="Times New Roman" w:cs="Times New Roman"/>
          <w:sz w:val="24"/>
        </w:rPr>
        <w:t>input(</w:t>
      </w:r>
      <w:proofErr w:type="gramEnd"/>
      <w:r w:rsidRPr="003D1714">
        <w:rPr>
          <w:rFonts w:ascii="Times New Roman" w:hAnsi="Times New Roman" w:cs="Times New Roman"/>
          <w:sz w:val="24"/>
        </w:rPr>
        <w:t>"&lt;&lt;&lt; PRESS ENTER TO CONTINUE &gt;&gt;&gt;");</w:t>
      </w:r>
    </w:p>
    <w:p w14:paraId="140E02DD" w14:textId="77777777" w:rsidR="003D22CE" w:rsidRPr="00237946" w:rsidRDefault="003D22CE" w:rsidP="003D22CE">
      <w:pPr>
        <w:rPr>
          <w:rFonts w:ascii="Times New Roman" w:hAnsi="Times New Roman" w:cs="Times New Roman"/>
          <w:sz w:val="24"/>
        </w:rPr>
      </w:pPr>
    </w:p>
    <w:p w14:paraId="5FE93FFF" w14:textId="77777777" w:rsidR="003D22CE" w:rsidRPr="00237946" w:rsidRDefault="003D22CE" w:rsidP="003D22CE">
      <w:pPr>
        <w:rPr>
          <w:rFonts w:ascii="Times New Roman" w:hAnsi="Times New Roman" w:cs="Times New Roman"/>
          <w:sz w:val="24"/>
        </w:rPr>
      </w:pPr>
    </w:p>
    <w:p w14:paraId="169CBF5F" w14:textId="77777777" w:rsidR="003D22CE" w:rsidRPr="00237946" w:rsidRDefault="003D22CE" w:rsidP="003D22CE">
      <w:pPr>
        <w:rPr>
          <w:rFonts w:ascii="Times New Roman" w:hAnsi="Times New Roman" w:cs="Times New Roman"/>
          <w:sz w:val="24"/>
        </w:rPr>
      </w:pPr>
    </w:p>
    <w:p w14:paraId="6EE0C1B3" w14:textId="77777777" w:rsidR="003D22CE" w:rsidRPr="00237946" w:rsidRDefault="003D22CE" w:rsidP="003D22CE">
      <w:pPr>
        <w:rPr>
          <w:rFonts w:ascii="Times New Roman" w:hAnsi="Times New Roman" w:cs="Times New Roman"/>
          <w:sz w:val="24"/>
        </w:rPr>
      </w:pPr>
    </w:p>
    <w:p w14:paraId="33E1F924" w14:textId="77A03FE6" w:rsidR="003D22CE" w:rsidRPr="00237946" w:rsidRDefault="003D22CE" w:rsidP="003D22CE">
      <w:pPr>
        <w:rPr>
          <w:rFonts w:ascii="Times New Roman" w:hAnsi="Times New Roman" w:cs="Times New Roman"/>
          <w:sz w:val="24"/>
        </w:rPr>
      </w:pPr>
      <w:r w:rsidRPr="00720933">
        <w:rPr>
          <w:rFonts w:ascii="Times New Roman" w:hAnsi="Times New Roman" w:cs="Times New Roman"/>
          <w:b/>
          <w:bCs/>
          <w:sz w:val="32"/>
          <w:szCs w:val="32"/>
          <w:u w:val="single"/>
        </w:rPr>
        <w:lastRenderedPageBreak/>
        <w:t>OUTPUT</w:t>
      </w:r>
      <w:r w:rsidRPr="00237946">
        <w:rPr>
          <w:rFonts w:ascii="Times New Roman" w:hAnsi="Times New Roman" w:cs="Times New Roman"/>
          <w:sz w:val="24"/>
        </w:rPr>
        <w:t>:</w:t>
      </w:r>
    </w:p>
    <w:p w14:paraId="7046B127" w14:textId="77777777" w:rsidR="003D22CE" w:rsidRPr="00237946" w:rsidRDefault="003D22CE" w:rsidP="003D22CE">
      <w:pPr>
        <w:rPr>
          <w:rFonts w:ascii="Times New Roman" w:hAnsi="Times New Roman" w:cs="Times New Roman"/>
          <w:sz w:val="24"/>
        </w:rPr>
      </w:pPr>
    </w:p>
    <w:p w14:paraId="0BD45208" w14:textId="567E107C" w:rsidR="003C48C0" w:rsidRPr="00237946" w:rsidRDefault="003C48C0" w:rsidP="003D22CE">
      <w:pPr>
        <w:rPr>
          <w:rFonts w:ascii="Times New Roman" w:hAnsi="Times New Roman" w:cs="Times New Roman"/>
          <w:sz w:val="24"/>
        </w:rPr>
      </w:pPr>
      <w:r w:rsidRPr="00237946">
        <w:rPr>
          <w:rFonts w:ascii="Times New Roman" w:hAnsi="Times New Roman" w:cs="Times New Roman"/>
          <w:noProof/>
          <w:sz w:val="24"/>
        </w:rPr>
        <w:drawing>
          <wp:inline distT="0" distB="0" distL="0" distR="0" wp14:anchorId="5FB56083" wp14:editId="4C44652B">
            <wp:extent cx="4908266" cy="1315524"/>
            <wp:effectExtent l="0" t="0" r="6985" b="0"/>
            <wp:docPr id="54615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50621" name=""/>
                    <pic:cNvPicPr/>
                  </pic:nvPicPr>
                  <pic:blipFill>
                    <a:blip r:embed="rId11"/>
                    <a:stretch>
                      <a:fillRect/>
                    </a:stretch>
                  </pic:blipFill>
                  <pic:spPr>
                    <a:xfrm>
                      <a:off x="0" y="0"/>
                      <a:ext cx="4908266" cy="1315524"/>
                    </a:xfrm>
                    <a:prstGeom prst="rect">
                      <a:avLst/>
                    </a:prstGeom>
                  </pic:spPr>
                </pic:pic>
              </a:graphicData>
            </a:graphic>
          </wp:inline>
        </w:drawing>
      </w:r>
      <w:r w:rsidRPr="00237946">
        <w:rPr>
          <w:rFonts w:ascii="Times New Roman" w:hAnsi="Times New Roman" w:cs="Times New Roman"/>
          <w:noProof/>
          <w:sz w:val="24"/>
        </w:rPr>
        <w:drawing>
          <wp:inline distT="0" distB="0" distL="0" distR="0" wp14:anchorId="7D363456" wp14:editId="2382BC95">
            <wp:extent cx="6595766" cy="1007056"/>
            <wp:effectExtent l="0" t="0" r="0" b="3175"/>
            <wp:docPr id="170837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73576" name=""/>
                    <pic:cNvPicPr/>
                  </pic:nvPicPr>
                  <pic:blipFill>
                    <a:blip r:embed="rId12"/>
                    <a:stretch>
                      <a:fillRect/>
                    </a:stretch>
                  </pic:blipFill>
                  <pic:spPr>
                    <a:xfrm>
                      <a:off x="0" y="0"/>
                      <a:ext cx="6595766" cy="1007056"/>
                    </a:xfrm>
                    <a:prstGeom prst="rect">
                      <a:avLst/>
                    </a:prstGeom>
                  </pic:spPr>
                </pic:pic>
              </a:graphicData>
            </a:graphic>
          </wp:inline>
        </w:drawing>
      </w:r>
    </w:p>
    <w:p w14:paraId="56F414FA" w14:textId="77E35FD5" w:rsidR="003C48C0" w:rsidRPr="00237946" w:rsidRDefault="003C48C0" w:rsidP="003D22CE">
      <w:pPr>
        <w:rPr>
          <w:rFonts w:ascii="Times New Roman" w:hAnsi="Times New Roman" w:cs="Times New Roman"/>
          <w:sz w:val="24"/>
        </w:rPr>
      </w:pPr>
      <w:r w:rsidRPr="00237946">
        <w:rPr>
          <w:rFonts w:ascii="Times New Roman" w:hAnsi="Times New Roman" w:cs="Times New Roman"/>
          <w:noProof/>
          <w:sz w:val="24"/>
        </w:rPr>
        <w:drawing>
          <wp:inline distT="0" distB="0" distL="0" distR="0" wp14:anchorId="68E06B5B" wp14:editId="04285C7B">
            <wp:extent cx="6645910" cy="976630"/>
            <wp:effectExtent l="0" t="0" r="2540" b="0"/>
            <wp:docPr id="108489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98051" name=""/>
                    <pic:cNvPicPr/>
                  </pic:nvPicPr>
                  <pic:blipFill>
                    <a:blip r:embed="rId13"/>
                    <a:stretch>
                      <a:fillRect/>
                    </a:stretch>
                  </pic:blipFill>
                  <pic:spPr>
                    <a:xfrm>
                      <a:off x="0" y="0"/>
                      <a:ext cx="6645910" cy="976630"/>
                    </a:xfrm>
                    <a:prstGeom prst="rect">
                      <a:avLst/>
                    </a:prstGeom>
                  </pic:spPr>
                </pic:pic>
              </a:graphicData>
            </a:graphic>
          </wp:inline>
        </w:drawing>
      </w:r>
    </w:p>
    <w:p w14:paraId="46839E28" w14:textId="57A3A4CC" w:rsidR="003C48C0" w:rsidRPr="00237946" w:rsidRDefault="003C48C0" w:rsidP="003D22CE">
      <w:pPr>
        <w:rPr>
          <w:rFonts w:ascii="Times New Roman" w:hAnsi="Times New Roman" w:cs="Times New Roman"/>
          <w:sz w:val="24"/>
        </w:rPr>
      </w:pPr>
      <w:r w:rsidRPr="00237946">
        <w:rPr>
          <w:rFonts w:ascii="Times New Roman" w:hAnsi="Times New Roman" w:cs="Times New Roman"/>
          <w:noProof/>
          <w:sz w:val="24"/>
        </w:rPr>
        <w:drawing>
          <wp:inline distT="0" distB="0" distL="0" distR="0" wp14:anchorId="3BF61441" wp14:editId="52490628">
            <wp:extent cx="6645910" cy="1910080"/>
            <wp:effectExtent l="0" t="0" r="2540" b="0"/>
            <wp:docPr id="46146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68125" name=""/>
                    <pic:cNvPicPr/>
                  </pic:nvPicPr>
                  <pic:blipFill>
                    <a:blip r:embed="rId14"/>
                    <a:stretch>
                      <a:fillRect/>
                    </a:stretch>
                  </pic:blipFill>
                  <pic:spPr>
                    <a:xfrm>
                      <a:off x="0" y="0"/>
                      <a:ext cx="6645910" cy="1910080"/>
                    </a:xfrm>
                    <a:prstGeom prst="rect">
                      <a:avLst/>
                    </a:prstGeom>
                  </pic:spPr>
                </pic:pic>
              </a:graphicData>
            </a:graphic>
          </wp:inline>
        </w:drawing>
      </w:r>
    </w:p>
    <w:p w14:paraId="0C7E87B5" w14:textId="77777777" w:rsidR="003C48C0" w:rsidRPr="00237946" w:rsidRDefault="003C48C0" w:rsidP="003D22CE">
      <w:pPr>
        <w:rPr>
          <w:rFonts w:ascii="Times New Roman" w:hAnsi="Times New Roman" w:cs="Times New Roman"/>
          <w:sz w:val="24"/>
        </w:rPr>
      </w:pPr>
    </w:p>
    <w:p w14:paraId="53F94E12" w14:textId="77777777" w:rsidR="003C48C0" w:rsidRPr="00237946" w:rsidRDefault="003C48C0" w:rsidP="003D22CE">
      <w:pPr>
        <w:rPr>
          <w:rFonts w:ascii="Times New Roman" w:hAnsi="Times New Roman" w:cs="Times New Roman"/>
          <w:sz w:val="24"/>
        </w:rPr>
      </w:pPr>
    </w:p>
    <w:p w14:paraId="6EA0EC1D" w14:textId="77777777" w:rsidR="003C48C0" w:rsidRPr="00237946" w:rsidRDefault="003C48C0" w:rsidP="003D22CE">
      <w:pPr>
        <w:rPr>
          <w:rFonts w:ascii="Times New Roman" w:hAnsi="Times New Roman" w:cs="Times New Roman"/>
          <w:sz w:val="24"/>
        </w:rPr>
      </w:pPr>
    </w:p>
    <w:p w14:paraId="4049BD5C" w14:textId="77777777" w:rsidR="003C48C0" w:rsidRPr="00237946" w:rsidRDefault="003C48C0" w:rsidP="003D22CE">
      <w:pPr>
        <w:rPr>
          <w:rFonts w:ascii="Times New Roman" w:hAnsi="Times New Roman" w:cs="Times New Roman"/>
          <w:sz w:val="24"/>
        </w:rPr>
      </w:pPr>
    </w:p>
    <w:p w14:paraId="52EEF455" w14:textId="77777777" w:rsidR="003C48C0" w:rsidRPr="00237946" w:rsidRDefault="003C48C0" w:rsidP="003D22CE">
      <w:pPr>
        <w:rPr>
          <w:rFonts w:ascii="Times New Roman" w:hAnsi="Times New Roman" w:cs="Times New Roman"/>
          <w:sz w:val="24"/>
        </w:rPr>
      </w:pPr>
    </w:p>
    <w:p w14:paraId="566D7480" w14:textId="77777777" w:rsidR="003C48C0" w:rsidRPr="00237946" w:rsidRDefault="003C48C0" w:rsidP="003D22CE">
      <w:pPr>
        <w:rPr>
          <w:rFonts w:ascii="Times New Roman" w:hAnsi="Times New Roman" w:cs="Times New Roman"/>
          <w:sz w:val="24"/>
        </w:rPr>
      </w:pPr>
    </w:p>
    <w:p w14:paraId="71BC8685" w14:textId="77777777" w:rsidR="003C48C0" w:rsidRPr="00237946" w:rsidRDefault="003C48C0" w:rsidP="003D22CE">
      <w:pPr>
        <w:rPr>
          <w:rFonts w:ascii="Times New Roman" w:hAnsi="Times New Roman" w:cs="Times New Roman"/>
          <w:sz w:val="24"/>
        </w:rPr>
      </w:pPr>
    </w:p>
    <w:p w14:paraId="4C702DE4" w14:textId="77777777" w:rsidR="003C48C0" w:rsidRPr="00237946" w:rsidRDefault="003C48C0" w:rsidP="003D22CE">
      <w:pPr>
        <w:rPr>
          <w:rFonts w:ascii="Times New Roman" w:hAnsi="Times New Roman" w:cs="Times New Roman"/>
          <w:sz w:val="24"/>
        </w:rPr>
      </w:pPr>
    </w:p>
    <w:p w14:paraId="605B410E" w14:textId="77777777" w:rsidR="003C48C0" w:rsidRPr="00237946" w:rsidRDefault="003C48C0" w:rsidP="003D22CE">
      <w:pPr>
        <w:rPr>
          <w:rFonts w:ascii="Times New Roman" w:hAnsi="Times New Roman" w:cs="Times New Roman"/>
          <w:sz w:val="24"/>
        </w:rPr>
      </w:pPr>
    </w:p>
    <w:p w14:paraId="30B1004B" w14:textId="77777777" w:rsidR="003C48C0" w:rsidRPr="00237946" w:rsidRDefault="003C48C0" w:rsidP="003D22CE">
      <w:pPr>
        <w:rPr>
          <w:rFonts w:ascii="Times New Roman" w:hAnsi="Times New Roman" w:cs="Times New Roman"/>
          <w:sz w:val="24"/>
        </w:rPr>
      </w:pPr>
    </w:p>
    <w:p w14:paraId="6A8D42B1" w14:textId="77777777" w:rsidR="003C48C0" w:rsidRPr="00237946" w:rsidRDefault="003C48C0" w:rsidP="003D22CE">
      <w:pPr>
        <w:rPr>
          <w:rFonts w:ascii="Times New Roman" w:hAnsi="Times New Roman" w:cs="Times New Roman"/>
          <w:sz w:val="24"/>
        </w:rPr>
      </w:pPr>
    </w:p>
    <w:p w14:paraId="06700D22" w14:textId="77777777" w:rsidR="003C48C0" w:rsidRPr="00237946" w:rsidRDefault="003C48C0" w:rsidP="003D22CE">
      <w:pPr>
        <w:rPr>
          <w:rFonts w:ascii="Times New Roman" w:hAnsi="Times New Roman" w:cs="Times New Roman"/>
          <w:sz w:val="24"/>
        </w:rPr>
      </w:pPr>
    </w:p>
    <w:p w14:paraId="12078BC8" w14:textId="77777777" w:rsidR="003C48C0" w:rsidRPr="00237946" w:rsidRDefault="003C48C0" w:rsidP="003D22CE">
      <w:pPr>
        <w:rPr>
          <w:rFonts w:ascii="Times New Roman" w:hAnsi="Times New Roman" w:cs="Times New Roman"/>
          <w:sz w:val="24"/>
        </w:rPr>
      </w:pPr>
    </w:p>
    <w:p w14:paraId="3F745434" w14:textId="77777777" w:rsidR="003C48C0" w:rsidRPr="00237946" w:rsidRDefault="003C48C0" w:rsidP="003D22CE">
      <w:pPr>
        <w:rPr>
          <w:rFonts w:ascii="Times New Roman" w:hAnsi="Times New Roman" w:cs="Times New Roman"/>
          <w:sz w:val="24"/>
        </w:rPr>
      </w:pPr>
    </w:p>
    <w:p w14:paraId="609713E8" w14:textId="77777777" w:rsidR="003C48C0" w:rsidRPr="00237946" w:rsidRDefault="003C48C0" w:rsidP="003D22CE">
      <w:pPr>
        <w:rPr>
          <w:rFonts w:ascii="Times New Roman" w:hAnsi="Times New Roman" w:cs="Times New Roman"/>
          <w:sz w:val="24"/>
        </w:rPr>
      </w:pPr>
    </w:p>
    <w:p w14:paraId="1E61CF4B" w14:textId="77777777" w:rsidR="003C48C0" w:rsidRPr="00237946" w:rsidRDefault="003C48C0" w:rsidP="003D22CE">
      <w:pPr>
        <w:rPr>
          <w:rFonts w:ascii="Times New Roman" w:hAnsi="Times New Roman" w:cs="Times New Roman"/>
          <w:sz w:val="24"/>
        </w:rPr>
      </w:pPr>
    </w:p>
    <w:p w14:paraId="01BD4605" w14:textId="77777777" w:rsidR="003C48C0" w:rsidRPr="00237946" w:rsidRDefault="003C48C0" w:rsidP="003D22CE">
      <w:pPr>
        <w:rPr>
          <w:rFonts w:ascii="Times New Roman" w:hAnsi="Times New Roman" w:cs="Times New Roman"/>
          <w:sz w:val="24"/>
        </w:rPr>
      </w:pPr>
    </w:p>
    <w:p w14:paraId="450FA03C" w14:textId="27BFFC1B" w:rsidR="003C48C0" w:rsidRPr="00237946" w:rsidRDefault="003C48C0" w:rsidP="003D22CE">
      <w:pPr>
        <w:rPr>
          <w:rFonts w:ascii="Times New Roman" w:hAnsi="Times New Roman" w:cs="Times New Roman"/>
          <w:sz w:val="24"/>
        </w:rPr>
      </w:pPr>
    </w:p>
    <w:sectPr w:rsidR="003C48C0" w:rsidRPr="00237946" w:rsidSect="003C48C0">
      <w:pgSz w:w="11906" w:h="16838"/>
      <w:pgMar w:top="720" w:right="720" w:bottom="720" w:left="720" w:header="851" w:footer="994" w:gutter="0"/>
      <w:pgBorders w:offsetFrom="page">
        <w:top w:val="single" w:sz="6" w:space="24" w:color="auto"/>
        <w:left w:val="single" w:sz="6" w:space="24" w:color="auto"/>
        <w:bottom w:val="single" w:sz="6" w:space="24" w:color="auto"/>
        <w:right w:val="single" w:sz="6" w:space="24" w:color="auto"/>
      </w:pgBorders>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CE35C" w14:textId="77777777" w:rsidR="001377AD" w:rsidRDefault="001377AD" w:rsidP="001377AD">
      <w:r>
        <w:separator/>
      </w:r>
    </w:p>
  </w:endnote>
  <w:endnote w:type="continuationSeparator" w:id="0">
    <w:p w14:paraId="647C9A21" w14:textId="77777777" w:rsidR="001377AD" w:rsidRDefault="001377AD" w:rsidP="0013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02985" w14:textId="77777777" w:rsidR="001377AD" w:rsidRDefault="001377AD" w:rsidP="001377AD">
      <w:r>
        <w:separator/>
      </w:r>
    </w:p>
  </w:footnote>
  <w:footnote w:type="continuationSeparator" w:id="0">
    <w:p w14:paraId="5A706351" w14:textId="77777777" w:rsidR="001377AD" w:rsidRDefault="001377AD" w:rsidP="00137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6BEAAFE0"/>
    <w:multiLevelType w:val="multilevel"/>
    <w:tmpl w:val="6BEAAFE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711612082">
    <w:abstractNumId w:val="9"/>
  </w:num>
  <w:num w:numId="2" w16cid:durableId="1431008677">
    <w:abstractNumId w:val="7"/>
  </w:num>
  <w:num w:numId="3" w16cid:durableId="447239964">
    <w:abstractNumId w:val="6"/>
  </w:num>
  <w:num w:numId="4" w16cid:durableId="953250658">
    <w:abstractNumId w:val="5"/>
  </w:num>
  <w:num w:numId="5" w16cid:durableId="96102942">
    <w:abstractNumId w:val="4"/>
  </w:num>
  <w:num w:numId="6" w16cid:durableId="672731763">
    <w:abstractNumId w:val="8"/>
  </w:num>
  <w:num w:numId="7" w16cid:durableId="195509043">
    <w:abstractNumId w:val="3"/>
  </w:num>
  <w:num w:numId="8" w16cid:durableId="283659477">
    <w:abstractNumId w:val="2"/>
  </w:num>
  <w:num w:numId="9" w16cid:durableId="259485089">
    <w:abstractNumId w:val="1"/>
  </w:num>
  <w:num w:numId="10" w16cid:durableId="1876193680">
    <w:abstractNumId w:val="0"/>
  </w:num>
  <w:num w:numId="11" w16cid:durableId="1314991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BF3BD1D"/>
    <w:rsid w:val="BBE8A98A"/>
    <w:rsid w:val="EBF3BD1D"/>
    <w:rsid w:val="00016229"/>
    <w:rsid w:val="00050A31"/>
    <w:rsid w:val="000716D2"/>
    <w:rsid w:val="00071AAB"/>
    <w:rsid w:val="000B76C4"/>
    <w:rsid w:val="000C5610"/>
    <w:rsid w:val="000E6552"/>
    <w:rsid w:val="000F2982"/>
    <w:rsid w:val="000F3A4F"/>
    <w:rsid w:val="000F59AC"/>
    <w:rsid w:val="00104B89"/>
    <w:rsid w:val="001364FE"/>
    <w:rsid w:val="001368DD"/>
    <w:rsid w:val="001377AD"/>
    <w:rsid w:val="00147DB3"/>
    <w:rsid w:val="001518A5"/>
    <w:rsid w:val="00170095"/>
    <w:rsid w:val="00170E4F"/>
    <w:rsid w:val="0017378D"/>
    <w:rsid w:val="001743F4"/>
    <w:rsid w:val="00187C33"/>
    <w:rsid w:val="001936B7"/>
    <w:rsid w:val="00196AB1"/>
    <w:rsid w:val="001B6579"/>
    <w:rsid w:val="00201333"/>
    <w:rsid w:val="00210FA7"/>
    <w:rsid w:val="0021127D"/>
    <w:rsid w:val="00216417"/>
    <w:rsid w:val="00233F6D"/>
    <w:rsid w:val="00237946"/>
    <w:rsid w:val="0024792F"/>
    <w:rsid w:val="00253CBB"/>
    <w:rsid w:val="0026631D"/>
    <w:rsid w:val="002C2F53"/>
    <w:rsid w:val="0033518C"/>
    <w:rsid w:val="003437C2"/>
    <w:rsid w:val="00377186"/>
    <w:rsid w:val="00377638"/>
    <w:rsid w:val="003A1C03"/>
    <w:rsid w:val="003C48C0"/>
    <w:rsid w:val="003D1714"/>
    <w:rsid w:val="003D22CE"/>
    <w:rsid w:val="00414627"/>
    <w:rsid w:val="00425D63"/>
    <w:rsid w:val="004643D8"/>
    <w:rsid w:val="00497C24"/>
    <w:rsid w:val="004C7BA5"/>
    <w:rsid w:val="004E7628"/>
    <w:rsid w:val="004F48F2"/>
    <w:rsid w:val="005149B1"/>
    <w:rsid w:val="00541466"/>
    <w:rsid w:val="00542FD7"/>
    <w:rsid w:val="005647F2"/>
    <w:rsid w:val="005662D1"/>
    <w:rsid w:val="005709D2"/>
    <w:rsid w:val="00573A09"/>
    <w:rsid w:val="005A4526"/>
    <w:rsid w:val="005C1B16"/>
    <w:rsid w:val="005E53D0"/>
    <w:rsid w:val="006002EB"/>
    <w:rsid w:val="006128EF"/>
    <w:rsid w:val="006144A6"/>
    <w:rsid w:val="006264B4"/>
    <w:rsid w:val="00643033"/>
    <w:rsid w:val="00644CC3"/>
    <w:rsid w:val="00661468"/>
    <w:rsid w:val="006649F0"/>
    <w:rsid w:val="0067245D"/>
    <w:rsid w:val="0068470E"/>
    <w:rsid w:val="00691B71"/>
    <w:rsid w:val="00695DCD"/>
    <w:rsid w:val="006A05CC"/>
    <w:rsid w:val="006A35A7"/>
    <w:rsid w:val="007152D7"/>
    <w:rsid w:val="00720933"/>
    <w:rsid w:val="0074507C"/>
    <w:rsid w:val="00746C14"/>
    <w:rsid w:val="007972AC"/>
    <w:rsid w:val="007B3B10"/>
    <w:rsid w:val="007C2C59"/>
    <w:rsid w:val="007E612F"/>
    <w:rsid w:val="00801F23"/>
    <w:rsid w:val="00837632"/>
    <w:rsid w:val="0085640F"/>
    <w:rsid w:val="008567AA"/>
    <w:rsid w:val="00892712"/>
    <w:rsid w:val="008A680A"/>
    <w:rsid w:val="008B0BB0"/>
    <w:rsid w:val="008D7772"/>
    <w:rsid w:val="008E6C4B"/>
    <w:rsid w:val="008F18C0"/>
    <w:rsid w:val="009060A6"/>
    <w:rsid w:val="00907648"/>
    <w:rsid w:val="00920CE6"/>
    <w:rsid w:val="00930FDE"/>
    <w:rsid w:val="009413AD"/>
    <w:rsid w:val="00984C93"/>
    <w:rsid w:val="00987CE1"/>
    <w:rsid w:val="0099405C"/>
    <w:rsid w:val="009C600F"/>
    <w:rsid w:val="009D3723"/>
    <w:rsid w:val="009E04F2"/>
    <w:rsid w:val="00A03B7B"/>
    <w:rsid w:val="00A04397"/>
    <w:rsid w:val="00A200C9"/>
    <w:rsid w:val="00A212AE"/>
    <w:rsid w:val="00A250D5"/>
    <w:rsid w:val="00A32F56"/>
    <w:rsid w:val="00A36028"/>
    <w:rsid w:val="00A77CD2"/>
    <w:rsid w:val="00A91424"/>
    <w:rsid w:val="00AA25D5"/>
    <w:rsid w:val="00AA2C77"/>
    <w:rsid w:val="00AC3FB9"/>
    <w:rsid w:val="00AC702A"/>
    <w:rsid w:val="00AD226F"/>
    <w:rsid w:val="00AE3D87"/>
    <w:rsid w:val="00B13A52"/>
    <w:rsid w:val="00B167A3"/>
    <w:rsid w:val="00B24CF4"/>
    <w:rsid w:val="00B26993"/>
    <w:rsid w:val="00B4570C"/>
    <w:rsid w:val="00B51705"/>
    <w:rsid w:val="00B5208C"/>
    <w:rsid w:val="00B74876"/>
    <w:rsid w:val="00BB1E3F"/>
    <w:rsid w:val="00BB7C2B"/>
    <w:rsid w:val="00BC1664"/>
    <w:rsid w:val="00BC2546"/>
    <w:rsid w:val="00BF67EB"/>
    <w:rsid w:val="00C05085"/>
    <w:rsid w:val="00C15150"/>
    <w:rsid w:val="00C1593D"/>
    <w:rsid w:val="00C31963"/>
    <w:rsid w:val="00C56C7E"/>
    <w:rsid w:val="00C776A4"/>
    <w:rsid w:val="00CA2C6C"/>
    <w:rsid w:val="00CC0600"/>
    <w:rsid w:val="00CC78AC"/>
    <w:rsid w:val="00CD2493"/>
    <w:rsid w:val="00CF7953"/>
    <w:rsid w:val="00D07232"/>
    <w:rsid w:val="00D10245"/>
    <w:rsid w:val="00D21BDD"/>
    <w:rsid w:val="00D52F67"/>
    <w:rsid w:val="00D65F07"/>
    <w:rsid w:val="00D92BB7"/>
    <w:rsid w:val="00DC76D2"/>
    <w:rsid w:val="00DD30ED"/>
    <w:rsid w:val="00E64C21"/>
    <w:rsid w:val="00EB2F2E"/>
    <w:rsid w:val="00EC24C6"/>
    <w:rsid w:val="00EF2933"/>
    <w:rsid w:val="00F05146"/>
    <w:rsid w:val="00F1115D"/>
    <w:rsid w:val="00F3513C"/>
    <w:rsid w:val="00F465C5"/>
    <w:rsid w:val="00F5180D"/>
    <w:rsid w:val="00F51B21"/>
    <w:rsid w:val="00F51D87"/>
    <w:rsid w:val="00F8455C"/>
    <w:rsid w:val="00FF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0CA79"/>
  <w15:docId w15:val="{C589F483-1DC4-4005-AE4D-12FEC34F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rPr>
  </w:style>
  <w:style w:type="paragraph" w:styleId="Heading7">
    <w:name w:val="heading 7"/>
    <w:basedOn w:val="Normal"/>
    <w:next w:val="Normal"/>
    <w:semiHidden/>
    <w:unhideWhenUsed/>
    <w:qFormat/>
    <w:pPr>
      <w:keepNext/>
      <w:keepLines/>
      <w:spacing w:before="240" w:after="64" w:line="320" w:lineRule="auto"/>
      <w:outlineLvl w:val="6"/>
    </w:pPr>
    <w:rPr>
      <w:b/>
      <w:bCs/>
      <w:sz w:val="24"/>
    </w:rPr>
  </w:style>
  <w:style w:type="paragraph" w:styleId="Heading8">
    <w:name w:val="heading 8"/>
    <w:basedOn w:val="Normal"/>
    <w:next w:val="Normal"/>
    <w:semiHidden/>
    <w:unhideWhenUsed/>
    <w:qFormat/>
    <w:pPr>
      <w:keepNext/>
      <w:keepLines/>
      <w:spacing w:before="240" w:after="64" w:line="320" w:lineRule="auto"/>
      <w:outlineLvl w:val="7"/>
    </w:pPr>
    <w:rPr>
      <w:sz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link w:val="BodyTextChar"/>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pPr>
      <w:jc w:val="left"/>
    </w:pPr>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jc w:val="left"/>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jc w:val="left"/>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pPr>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Index1">
    <w:name w:val="index 1"/>
    <w:basedOn w:val="Normal"/>
    <w:next w:val="Normal"/>
  </w:style>
  <w:style w:type="paragraph" w:styleId="Index2">
    <w:name w:val="index 2"/>
    <w:basedOn w:val="Normal"/>
    <w:next w:val="Normal"/>
    <w:pPr>
      <w:ind w:leftChars="200" w:left="200"/>
    </w:pPr>
  </w:style>
  <w:style w:type="paragraph" w:styleId="Index3">
    <w:name w:val="index 3"/>
    <w:basedOn w:val="Normal"/>
    <w:next w:val="Normal"/>
    <w:pPr>
      <w:ind w:leftChars="400" w:left="400"/>
    </w:pPr>
  </w:style>
  <w:style w:type="paragraph" w:styleId="Index4">
    <w:name w:val="index 4"/>
    <w:basedOn w:val="Normal"/>
    <w:next w:val="Normal"/>
    <w:pPr>
      <w:ind w:leftChars="600" w:left="600"/>
    </w:pPr>
  </w:style>
  <w:style w:type="paragraph" w:styleId="Index5">
    <w:name w:val="index 5"/>
    <w:basedOn w:val="Normal"/>
    <w:next w:val="Normal"/>
    <w:pPr>
      <w:ind w:leftChars="800" w:left="800"/>
    </w:pPr>
  </w:style>
  <w:style w:type="paragraph" w:styleId="Index6">
    <w:name w:val="index 6"/>
    <w:basedOn w:val="Normal"/>
    <w:next w:val="Normal"/>
    <w:pPr>
      <w:ind w:leftChars="1000" w:left="1000"/>
    </w:pPr>
  </w:style>
  <w:style w:type="paragraph" w:styleId="Index7">
    <w:name w:val="index 7"/>
    <w:basedOn w:val="Normal"/>
    <w:next w:val="Normal"/>
    <w:pPr>
      <w:ind w:leftChars="1200" w:left="1200"/>
    </w:pPr>
  </w:style>
  <w:style w:type="paragraph" w:styleId="Index8">
    <w:name w:val="index 8"/>
    <w:basedOn w:val="Normal"/>
    <w:next w:val="Normal"/>
    <w:pPr>
      <w:ind w:leftChars="1400" w:left="1400"/>
    </w:pPr>
  </w:style>
  <w:style w:type="paragraph" w:styleId="Index9">
    <w:name w:val="index 9"/>
    <w:basedOn w:val="Normal"/>
    <w:next w:val="Normal"/>
    <w:pPr>
      <w:ind w:leftChars="1600" w:left="160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style>
  <w:style w:type="paragraph" w:styleId="List">
    <w:name w:val="List"/>
    <w:basedOn w:val="Normal"/>
    <w:pPr>
      <w:ind w:left="200" w:hangingChars="200" w:hanging="200"/>
    </w:pPr>
  </w:style>
  <w:style w:type="paragraph" w:styleId="List2">
    <w:name w:val="List 2"/>
    <w:basedOn w:val="Normal"/>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pPr>
      <w:ind w:leftChars="600" w:left="100" w:hangingChars="200" w:hanging="200"/>
    </w:pPr>
  </w:style>
  <w:style w:type="paragraph" w:styleId="List5">
    <w:name w:val="List 5"/>
    <w:basedOn w:val="Normal"/>
    <w:pPr>
      <w:ind w:leftChars="800" w:left="100" w:hangingChars="200" w:hanging="20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pPr>
      <w:spacing w:after="120"/>
      <w:ind w:leftChars="600" w:left="1260"/>
    </w:pPr>
  </w:style>
  <w:style w:type="paragraph" w:styleId="ListContinue4">
    <w:name w:val="List Continue 4"/>
    <w:basedOn w:val="Normal"/>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val="en-US"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NormalWeb">
    <w:name w:val="Normal (Web)"/>
    <w:basedOn w:val="Normal"/>
    <w:rPr>
      <w:sz w:val="24"/>
    </w:rPr>
  </w:style>
  <w:style w:type="paragraph" w:styleId="NormalIndent">
    <w:name w:val="Normal Indent"/>
    <w:basedOn w:val="Normal"/>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pPr>
      <w:spacing w:before="120"/>
    </w:pPr>
    <w:rPr>
      <w:rFonts w:ascii="Arial" w:hAnsi="Arial" w:cs="Arial"/>
      <w:sz w:val="24"/>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16">
    <w:name w:val="_Style 16"/>
    <w:basedOn w:val="TableNormal"/>
    <w:tblPr>
      <w:tblCellMar>
        <w:left w:w="0" w:type="dxa"/>
        <w:right w:w="0" w:type="dxa"/>
      </w:tblCellMar>
    </w:tblPr>
  </w:style>
  <w:style w:type="character" w:customStyle="1" w:styleId="Heading2Char">
    <w:name w:val="Heading 2 Char"/>
    <w:basedOn w:val="DefaultParagraphFont"/>
    <w:link w:val="Heading2"/>
    <w:semiHidden/>
    <w:rsid w:val="00016229"/>
    <w:rPr>
      <w:b/>
      <w:bCs/>
      <w:kern w:val="2"/>
      <w:sz w:val="32"/>
      <w:szCs w:val="32"/>
      <w:lang w:val="en-US" w:eastAsia="zh-CN"/>
    </w:rPr>
  </w:style>
  <w:style w:type="character" w:customStyle="1" w:styleId="BodyTextChar">
    <w:name w:val="Body Text Char"/>
    <w:basedOn w:val="DefaultParagraphFont"/>
    <w:link w:val="BodyText"/>
    <w:rsid w:val="00016229"/>
    <w:rPr>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2041">
      <w:bodyDiv w:val="1"/>
      <w:marLeft w:val="0"/>
      <w:marRight w:val="0"/>
      <w:marTop w:val="0"/>
      <w:marBottom w:val="0"/>
      <w:divBdr>
        <w:top w:val="none" w:sz="0" w:space="0" w:color="auto"/>
        <w:left w:val="none" w:sz="0" w:space="0" w:color="auto"/>
        <w:bottom w:val="none" w:sz="0" w:space="0" w:color="auto"/>
        <w:right w:val="none" w:sz="0" w:space="0" w:color="auto"/>
      </w:divBdr>
      <w:divsChild>
        <w:div w:id="1477839729">
          <w:marLeft w:val="0"/>
          <w:marRight w:val="0"/>
          <w:marTop w:val="0"/>
          <w:marBottom w:val="0"/>
          <w:divBdr>
            <w:top w:val="none" w:sz="0" w:space="0" w:color="auto"/>
            <w:left w:val="none" w:sz="0" w:space="0" w:color="auto"/>
            <w:bottom w:val="none" w:sz="0" w:space="0" w:color="auto"/>
            <w:right w:val="none" w:sz="0" w:space="0" w:color="auto"/>
          </w:divBdr>
        </w:div>
      </w:divsChild>
    </w:div>
    <w:div w:id="743533142">
      <w:bodyDiv w:val="1"/>
      <w:marLeft w:val="0"/>
      <w:marRight w:val="0"/>
      <w:marTop w:val="0"/>
      <w:marBottom w:val="0"/>
      <w:divBdr>
        <w:top w:val="none" w:sz="0" w:space="0" w:color="auto"/>
        <w:left w:val="none" w:sz="0" w:space="0" w:color="auto"/>
        <w:bottom w:val="none" w:sz="0" w:space="0" w:color="auto"/>
        <w:right w:val="none" w:sz="0" w:space="0" w:color="auto"/>
      </w:divBdr>
      <w:divsChild>
        <w:div w:id="965895249">
          <w:marLeft w:val="0"/>
          <w:marRight w:val="0"/>
          <w:marTop w:val="0"/>
          <w:marBottom w:val="0"/>
          <w:divBdr>
            <w:top w:val="none" w:sz="0" w:space="0" w:color="auto"/>
            <w:left w:val="none" w:sz="0" w:space="0" w:color="auto"/>
            <w:bottom w:val="none" w:sz="0" w:space="0" w:color="auto"/>
            <w:right w:val="none" w:sz="0" w:space="0" w:color="auto"/>
          </w:divBdr>
        </w:div>
      </w:divsChild>
    </w:div>
    <w:div w:id="1795363135">
      <w:bodyDiv w:val="1"/>
      <w:marLeft w:val="0"/>
      <w:marRight w:val="0"/>
      <w:marTop w:val="0"/>
      <w:marBottom w:val="0"/>
      <w:divBdr>
        <w:top w:val="none" w:sz="0" w:space="0" w:color="auto"/>
        <w:left w:val="none" w:sz="0" w:space="0" w:color="auto"/>
        <w:bottom w:val="none" w:sz="0" w:space="0" w:color="auto"/>
        <w:right w:val="none" w:sz="0" w:space="0" w:color="auto"/>
      </w:divBdr>
      <w:divsChild>
        <w:div w:id="30156729">
          <w:marLeft w:val="0"/>
          <w:marRight w:val="0"/>
          <w:marTop w:val="0"/>
          <w:marBottom w:val="0"/>
          <w:divBdr>
            <w:top w:val="none" w:sz="0" w:space="0" w:color="auto"/>
            <w:left w:val="none" w:sz="0" w:space="0" w:color="auto"/>
            <w:bottom w:val="none" w:sz="0" w:space="0" w:color="auto"/>
            <w:right w:val="none" w:sz="0" w:space="0" w:color="auto"/>
          </w:divBdr>
          <w:divsChild>
            <w:div w:id="400179791">
              <w:marLeft w:val="0"/>
              <w:marRight w:val="0"/>
              <w:marTop w:val="0"/>
              <w:marBottom w:val="0"/>
              <w:divBdr>
                <w:top w:val="none" w:sz="0" w:space="0" w:color="auto"/>
                <w:left w:val="none" w:sz="0" w:space="0" w:color="auto"/>
                <w:bottom w:val="none" w:sz="0" w:space="0" w:color="auto"/>
                <w:right w:val="none" w:sz="0" w:space="0" w:color="auto"/>
              </w:divBdr>
            </w:div>
            <w:div w:id="1594508155">
              <w:marLeft w:val="0"/>
              <w:marRight w:val="0"/>
              <w:marTop w:val="0"/>
              <w:marBottom w:val="0"/>
              <w:divBdr>
                <w:top w:val="none" w:sz="0" w:space="0" w:color="auto"/>
                <w:left w:val="none" w:sz="0" w:space="0" w:color="auto"/>
                <w:bottom w:val="none" w:sz="0" w:space="0" w:color="auto"/>
                <w:right w:val="none" w:sz="0" w:space="0" w:color="auto"/>
              </w:divBdr>
            </w:div>
            <w:div w:id="1655793714">
              <w:marLeft w:val="0"/>
              <w:marRight w:val="0"/>
              <w:marTop w:val="0"/>
              <w:marBottom w:val="0"/>
              <w:divBdr>
                <w:top w:val="none" w:sz="0" w:space="0" w:color="auto"/>
                <w:left w:val="none" w:sz="0" w:space="0" w:color="auto"/>
                <w:bottom w:val="none" w:sz="0" w:space="0" w:color="auto"/>
                <w:right w:val="none" w:sz="0" w:space="0" w:color="auto"/>
              </w:divBdr>
            </w:div>
            <w:div w:id="1870070620">
              <w:marLeft w:val="0"/>
              <w:marRight w:val="0"/>
              <w:marTop w:val="0"/>
              <w:marBottom w:val="0"/>
              <w:divBdr>
                <w:top w:val="none" w:sz="0" w:space="0" w:color="auto"/>
                <w:left w:val="none" w:sz="0" w:space="0" w:color="auto"/>
                <w:bottom w:val="none" w:sz="0" w:space="0" w:color="auto"/>
                <w:right w:val="none" w:sz="0" w:space="0" w:color="auto"/>
              </w:divBdr>
            </w:div>
            <w:div w:id="1781292260">
              <w:marLeft w:val="0"/>
              <w:marRight w:val="0"/>
              <w:marTop w:val="0"/>
              <w:marBottom w:val="0"/>
              <w:divBdr>
                <w:top w:val="none" w:sz="0" w:space="0" w:color="auto"/>
                <w:left w:val="none" w:sz="0" w:space="0" w:color="auto"/>
                <w:bottom w:val="none" w:sz="0" w:space="0" w:color="auto"/>
                <w:right w:val="none" w:sz="0" w:space="0" w:color="auto"/>
              </w:divBdr>
            </w:div>
            <w:div w:id="999649344">
              <w:marLeft w:val="0"/>
              <w:marRight w:val="0"/>
              <w:marTop w:val="0"/>
              <w:marBottom w:val="0"/>
              <w:divBdr>
                <w:top w:val="none" w:sz="0" w:space="0" w:color="auto"/>
                <w:left w:val="none" w:sz="0" w:space="0" w:color="auto"/>
                <w:bottom w:val="none" w:sz="0" w:space="0" w:color="auto"/>
                <w:right w:val="none" w:sz="0" w:space="0" w:color="auto"/>
              </w:divBdr>
            </w:div>
            <w:div w:id="1763408624">
              <w:marLeft w:val="0"/>
              <w:marRight w:val="0"/>
              <w:marTop w:val="0"/>
              <w:marBottom w:val="0"/>
              <w:divBdr>
                <w:top w:val="none" w:sz="0" w:space="0" w:color="auto"/>
                <w:left w:val="none" w:sz="0" w:space="0" w:color="auto"/>
                <w:bottom w:val="none" w:sz="0" w:space="0" w:color="auto"/>
                <w:right w:val="none" w:sz="0" w:space="0" w:color="auto"/>
              </w:divBdr>
            </w:div>
            <w:div w:id="1881937916">
              <w:marLeft w:val="0"/>
              <w:marRight w:val="0"/>
              <w:marTop w:val="0"/>
              <w:marBottom w:val="0"/>
              <w:divBdr>
                <w:top w:val="none" w:sz="0" w:space="0" w:color="auto"/>
                <w:left w:val="none" w:sz="0" w:space="0" w:color="auto"/>
                <w:bottom w:val="none" w:sz="0" w:space="0" w:color="auto"/>
                <w:right w:val="none" w:sz="0" w:space="0" w:color="auto"/>
              </w:divBdr>
            </w:div>
            <w:div w:id="928007904">
              <w:marLeft w:val="0"/>
              <w:marRight w:val="0"/>
              <w:marTop w:val="0"/>
              <w:marBottom w:val="0"/>
              <w:divBdr>
                <w:top w:val="none" w:sz="0" w:space="0" w:color="auto"/>
                <w:left w:val="none" w:sz="0" w:space="0" w:color="auto"/>
                <w:bottom w:val="none" w:sz="0" w:space="0" w:color="auto"/>
                <w:right w:val="none" w:sz="0" w:space="0" w:color="auto"/>
              </w:divBdr>
            </w:div>
            <w:div w:id="437725486">
              <w:marLeft w:val="0"/>
              <w:marRight w:val="0"/>
              <w:marTop w:val="0"/>
              <w:marBottom w:val="0"/>
              <w:divBdr>
                <w:top w:val="none" w:sz="0" w:space="0" w:color="auto"/>
                <w:left w:val="none" w:sz="0" w:space="0" w:color="auto"/>
                <w:bottom w:val="none" w:sz="0" w:space="0" w:color="auto"/>
                <w:right w:val="none" w:sz="0" w:space="0" w:color="auto"/>
              </w:divBdr>
            </w:div>
            <w:div w:id="1638339042">
              <w:marLeft w:val="0"/>
              <w:marRight w:val="0"/>
              <w:marTop w:val="0"/>
              <w:marBottom w:val="0"/>
              <w:divBdr>
                <w:top w:val="none" w:sz="0" w:space="0" w:color="auto"/>
                <w:left w:val="none" w:sz="0" w:space="0" w:color="auto"/>
                <w:bottom w:val="none" w:sz="0" w:space="0" w:color="auto"/>
                <w:right w:val="none" w:sz="0" w:space="0" w:color="auto"/>
              </w:divBdr>
            </w:div>
            <w:div w:id="449059042">
              <w:marLeft w:val="0"/>
              <w:marRight w:val="0"/>
              <w:marTop w:val="0"/>
              <w:marBottom w:val="0"/>
              <w:divBdr>
                <w:top w:val="none" w:sz="0" w:space="0" w:color="auto"/>
                <w:left w:val="none" w:sz="0" w:space="0" w:color="auto"/>
                <w:bottom w:val="none" w:sz="0" w:space="0" w:color="auto"/>
                <w:right w:val="none" w:sz="0" w:space="0" w:color="auto"/>
              </w:divBdr>
            </w:div>
            <w:div w:id="909117396">
              <w:marLeft w:val="0"/>
              <w:marRight w:val="0"/>
              <w:marTop w:val="0"/>
              <w:marBottom w:val="0"/>
              <w:divBdr>
                <w:top w:val="none" w:sz="0" w:space="0" w:color="auto"/>
                <w:left w:val="none" w:sz="0" w:space="0" w:color="auto"/>
                <w:bottom w:val="none" w:sz="0" w:space="0" w:color="auto"/>
                <w:right w:val="none" w:sz="0" w:space="0" w:color="auto"/>
              </w:divBdr>
            </w:div>
            <w:div w:id="1464734592">
              <w:marLeft w:val="0"/>
              <w:marRight w:val="0"/>
              <w:marTop w:val="0"/>
              <w:marBottom w:val="0"/>
              <w:divBdr>
                <w:top w:val="none" w:sz="0" w:space="0" w:color="auto"/>
                <w:left w:val="none" w:sz="0" w:space="0" w:color="auto"/>
                <w:bottom w:val="none" w:sz="0" w:space="0" w:color="auto"/>
                <w:right w:val="none" w:sz="0" w:space="0" w:color="auto"/>
              </w:divBdr>
            </w:div>
            <w:div w:id="906844823">
              <w:marLeft w:val="0"/>
              <w:marRight w:val="0"/>
              <w:marTop w:val="0"/>
              <w:marBottom w:val="0"/>
              <w:divBdr>
                <w:top w:val="none" w:sz="0" w:space="0" w:color="auto"/>
                <w:left w:val="none" w:sz="0" w:space="0" w:color="auto"/>
                <w:bottom w:val="none" w:sz="0" w:space="0" w:color="auto"/>
                <w:right w:val="none" w:sz="0" w:space="0" w:color="auto"/>
              </w:divBdr>
            </w:div>
            <w:div w:id="1718504487">
              <w:marLeft w:val="0"/>
              <w:marRight w:val="0"/>
              <w:marTop w:val="0"/>
              <w:marBottom w:val="0"/>
              <w:divBdr>
                <w:top w:val="none" w:sz="0" w:space="0" w:color="auto"/>
                <w:left w:val="none" w:sz="0" w:space="0" w:color="auto"/>
                <w:bottom w:val="none" w:sz="0" w:space="0" w:color="auto"/>
                <w:right w:val="none" w:sz="0" w:space="0" w:color="auto"/>
              </w:divBdr>
            </w:div>
            <w:div w:id="34548680">
              <w:marLeft w:val="0"/>
              <w:marRight w:val="0"/>
              <w:marTop w:val="0"/>
              <w:marBottom w:val="0"/>
              <w:divBdr>
                <w:top w:val="none" w:sz="0" w:space="0" w:color="auto"/>
                <w:left w:val="none" w:sz="0" w:space="0" w:color="auto"/>
                <w:bottom w:val="none" w:sz="0" w:space="0" w:color="auto"/>
                <w:right w:val="none" w:sz="0" w:space="0" w:color="auto"/>
              </w:divBdr>
            </w:div>
            <w:div w:id="492717158">
              <w:marLeft w:val="0"/>
              <w:marRight w:val="0"/>
              <w:marTop w:val="0"/>
              <w:marBottom w:val="0"/>
              <w:divBdr>
                <w:top w:val="none" w:sz="0" w:space="0" w:color="auto"/>
                <w:left w:val="none" w:sz="0" w:space="0" w:color="auto"/>
                <w:bottom w:val="none" w:sz="0" w:space="0" w:color="auto"/>
                <w:right w:val="none" w:sz="0" w:space="0" w:color="auto"/>
              </w:divBdr>
            </w:div>
            <w:div w:id="472796310">
              <w:marLeft w:val="0"/>
              <w:marRight w:val="0"/>
              <w:marTop w:val="0"/>
              <w:marBottom w:val="0"/>
              <w:divBdr>
                <w:top w:val="none" w:sz="0" w:space="0" w:color="auto"/>
                <w:left w:val="none" w:sz="0" w:space="0" w:color="auto"/>
                <w:bottom w:val="none" w:sz="0" w:space="0" w:color="auto"/>
                <w:right w:val="none" w:sz="0" w:space="0" w:color="auto"/>
              </w:divBdr>
            </w:div>
            <w:div w:id="1183783093">
              <w:marLeft w:val="0"/>
              <w:marRight w:val="0"/>
              <w:marTop w:val="0"/>
              <w:marBottom w:val="0"/>
              <w:divBdr>
                <w:top w:val="none" w:sz="0" w:space="0" w:color="auto"/>
                <w:left w:val="none" w:sz="0" w:space="0" w:color="auto"/>
                <w:bottom w:val="none" w:sz="0" w:space="0" w:color="auto"/>
                <w:right w:val="none" w:sz="0" w:space="0" w:color="auto"/>
              </w:divBdr>
            </w:div>
            <w:div w:id="1679307855">
              <w:marLeft w:val="0"/>
              <w:marRight w:val="0"/>
              <w:marTop w:val="0"/>
              <w:marBottom w:val="0"/>
              <w:divBdr>
                <w:top w:val="none" w:sz="0" w:space="0" w:color="auto"/>
                <w:left w:val="none" w:sz="0" w:space="0" w:color="auto"/>
                <w:bottom w:val="none" w:sz="0" w:space="0" w:color="auto"/>
                <w:right w:val="none" w:sz="0" w:space="0" w:color="auto"/>
              </w:divBdr>
            </w:div>
            <w:div w:id="1330718055">
              <w:marLeft w:val="0"/>
              <w:marRight w:val="0"/>
              <w:marTop w:val="0"/>
              <w:marBottom w:val="0"/>
              <w:divBdr>
                <w:top w:val="none" w:sz="0" w:space="0" w:color="auto"/>
                <w:left w:val="none" w:sz="0" w:space="0" w:color="auto"/>
                <w:bottom w:val="none" w:sz="0" w:space="0" w:color="auto"/>
                <w:right w:val="none" w:sz="0" w:space="0" w:color="auto"/>
              </w:divBdr>
            </w:div>
            <w:div w:id="1985156812">
              <w:marLeft w:val="0"/>
              <w:marRight w:val="0"/>
              <w:marTop w:val="0"/>
              <w:marBottom w:val="0"/>
              <w:divBdr>
                <w:top w:val="none" w:sz="0" w:space="0" w:color="auto"/>
                <w:left w:val="none" w:sz="0" w:space="0" w:color="auto"/>
                <w:bottom w:val="none" w:sz="0" w:space="0" w:color="auto"/>
                <w:right w:val="none" w:sz="0" w:space="0" w:color="auto"/>
              </w:divBdr>
            </w:div>
            <w:div w:id="288052507">
              <w:marLeft w:val="0"/>
              <w:marRight w:val="0"/>
              <w:marTop w:val="0"/>
              <w:marBottom w:val="0"/>
              <w:divBdr>
                <w:top w:val="none" w:sz="0" w:space="0" w:color="auto"/>
                <w:left w:val="none" w:sz="0" w:space="0" w:color="auto"/>
                <w:bottom w:val="none" w:sz="0" w:space="0" w:color="auto"/>
                <w:right w:val="none" w:sz="0" w:space="0" w:color="auto"/>
              </w:divBdr>
            </w:div>
            <w:div w:id="390160131">
              <w:marLeft w:val="0"/>
              <w:marRight w:val="0"/>
              <w:marTop w:val="0"/>
              <w:marBottom w:val="0"/>
              <w:divBdr>
                <w:top w:val="none" w:sz="0" w:space="0" w:color="auto"/>
                <w:left w:val="none" w:sz="0" w:space="0" w:color="auto"/>
                <w:bottom w:val="none" w:sz="0" w:space="0" w:color="auto"/>
                <w:right w:val="none" w:sz="0" w:space="0" w:color="auto"/>
              </w:divBdr>
            </w:div>
            <w:div w:id="618997197">
              <w:marLeft w:val="0"/>
              <w:marRight w:val="0"/>
              <w:marTop w:val="0"/>
              <w:marBottom w:val="0"/>
              <w:divBdr>
                <w:top w:val="none" w:sz="0" w:space="0" w:color="auto"/>
                <w:left w:val="none" w:sz="0" w:space="0" w:color="auto"/>
                <w:bottom w:val="none" w:sz="0" w:space="0" w:color="auto"/>
                <w:right w:val="none" w:sz="0" w:space="0" w:color="auto"/>
              </w:divBdr>
            </w:div>
            <w:div w:id="708648202">
              <w:marLeft w:val="0"/>
              <w:marRight w:val="0"/>
              <w:marTop w:val="0"/>
              <w:marBottom w:val="0"/>
              <w:divBdr>
                <w:top w:val="none" w:sz="0" w:space="0" w:color="auto"/>
                <w:left w:val="none" w:sz="0" w:space="0" w:color="auto"/>
                <w:bottom w:val="none" w:sz="0" w:space="0" w:color="auto"/>
                <w:right w:val="none" w:sz="0" w:space="0" w:color="auto"/>
              </w:divBdr>
            </w:div>
            <w:div w:id="652294128">
              <w:marLeft w:val="0"/>
              <w:marRight w:val="0"/>
              <w:marTop w:val="0"/>
              <w:marBottom w:val="0"/>
              <w:divBdr>
                <w:top w:val="none" w:sz="0" w:space="0" w:color="auto"/>
                <w:left w:val="none" w:sz="0" w:space="0" w:color="auto"/>
                <w:bottom w:val="none" w:sz="0" w:space="0" w:color="auto"/>
                <w:right w:val="none" w:sz="0" w:space="0" w:color="auto"/>
              </w:divBdr>
            </w:div>
            <w:div w:id="194581416">
              <w:marLeft w:val="0"/>
              <w:marRight w:val="0"/>
              <w:marTop w:val="0"/>
              <w:marBottom w:val="0"/>
              <w:divBdr>
                <w:top w:val="none" w:sz="0" w:space="0" w:color="auto"/>
                <w:left w:val="none" w:sz="0" w:space="0" w:color="auto"/>
                <w:bottom w:val="none" w:sz="0" w:space="0" w:color="auto"/>
                <w:right w:val="none" w:sz="0" w:space="0" w:color="auto"/>
              </w:divBdr>
            </w:div>
            <w:div w:id="783423060">
              <w:marLeft w:val="0"/>
              <w:marRight w:val="0"/>
              <w:marTop w:val="0"/>
              <w:marBottom w:val="0"/>
              <w:divBdr>
                <w:top w:val="none" w:sz="0" w:space="0" w:color="auto"/>
                <w:left w:val="none" w:sz="0" w:space="0" w:color="auto"/>
                <w:bottom w:val="none" w:sz="0" w:space="0" w:color="auto"/>
                <w:right w:val="none" w:sz="0" w:space="0" w:color="auto"/>
              </w:divBdr>
            </w:div>
            <w:div w:id="881021264">
              <w:marLeft w:val="0"/>
              <w:marRight w:val="0"/>
              <w:marTop w:val="0"/>
              <w:marBottom w:val="0"/>
              <w:divBdr>
                <w:top w:val="none" w:sz="0" w:space="0" w:color="auto"/>
                <w:left w:val="none" w:sz="0" w:space="0" w:color="auto"/>
                <w:bottom w:val="none" w:sz="0" w:space="0" w:color="auto"/>
                <w:right w:val="none" w:sz="0" w:space="0" w:color="auto"/>
              </w:divBdr>
            </w:div>
            <w:div w:id="2112890803">
              <w:marLeft w:val="0"/>
              <w:marRight w:val="0"/>
              <w:marTop w:val="0"/>
              <w:marBottom w:val="0"/>
              <w:divBdr>
                <w:top w:val="none" w:sz="0" w:space="0" w:color="auto"/>
                <w:left w:val="none" w:sz="0" w:space="0" w:color="auto"/>
                <w:bottom w:val="none" w:sz="0" w:space="0" w:color="auto"/>
                <w:right w:val="none" w:sz="0" w:space="0" w:color="auto"/>
              </w:divBdr>
            </w:div>
            <w:div w:id="109210713">
              <w:marLeft w:val="0"/>
              <w:marRight w:val="0"/>
              <w:marTop w:val="0"/>
              <w:marBottom w:val="0"/>
              <w:divBdr>
                <w:top w:val="none" w:sz="0" w:space="0" w:color="auto"/>
                <w:left w:val="none" w:sz="0" w:space="0" w:color="auto"/>
                <w:bottom w:val="none" w:sz="0" w:space="0" w:color="auto"/>
                <w:right w:val="none" w:sz="0" w:space="0" w:color="auto"/>
              </w:divBdr>
            </w:div>
            <w:div w:id="884828807">
              <w:marLeft w:val="0"/>
              <w:marRight w:val="0"/>
              <w:marTop w:val="0"/>
              <w:marBottom w:val="0"/>
              <w:divBdr>
                <w:top w:val="none" w:sz="0" w:space="0" w:color="auto"/>
                <w:left w:val="none" w:sz="0" w:space="0" w:color="auto"/>
                <w:bottom w:val="none" w:sz="0" w:space="0" w:color="auto"/>
                <w:right w:val="none" w:sz="0" w:space="0" w:color="auto"/>
              </w:divBdr>
            </w:div>
            <w:div w:id="1604995245">
              <w:marLeft w:val="0"/>
              <w:marRight w:val="0"/>
              <w:marTop w:val="0"/>
              <w:marBottom w:val="0"/>
              <w:divBdr>
                <w:top w:val="none" w:sz="0" w:space="0" w:color="auto"/>
                <w:left w:val="none" w:sz="0" w:space="0" w:color="auto"/>
                <w:bottom w:val="none" w:sz="0" w:space="0" w:color="auto"/>
                <w:right w:val="none" w:sz="0" w:space="0" w:color="auto"/>
              </w:divBdr>
            </w:div>
            <w:div w:id="1003316255">
              <w:marLeft w:val="0"/>
              <w:marRight w:val="0"/>
              <w:marTop w:val="0"/>
              <w:marBottom w:val="0"/>
              <w:divBdr>
                <w:top w:val="none" w:sz="0" w:space="0" w:color="auto"/>
                <w:left w:val="none" w:sz="0" w:space="0" w:color="auto"/>
                <w:bottom w:val="none" w:sz="0" w:space="0" w:color="auto"/>
                <w:right w:val="none" w:sz="0" w:space="0" w:color="auto"/>
              </w:divBdr>
            </w:div>
            <w:div w:id="738793231">
              <w:marLeft w:val="0"/>
              <w:marRight w:val="0"/>
              <w:marTop w:val="0"/>
              <w:marBottom w:val="0"/>
              <w:divBdr>
                <w:top w:val="none" w:sz="0" w:space="0" w:color="auto"/>
                <w:left w:val="none" w:sz="0" w:space="0" w:color="auto"/>
                <w:bottom w:val="none" w:sz="0" w:space="0" w:color="auto"/>
                <w:right w:val="none" w:sz="0" w:space="0" w:color="auto"/>
              </w:divBdr>
            </w:div>
            <w:div w:id="431319403">
              <w:marLeft w:val="0"/>
              <w:marRight w:val="0"/>
              <w:marTop w:val="0"/>
              <w:marBottom w:val="0"/>
              <w:divBdr>
                <w:top w:val="none" w:sz="0" w:space="0" w:color="auto"/>
                <w:left w:val="none" w:sz="0" w:space="0" w:color="auto"/>
                <w:bottom w:val="none" w:sz="0" w:space="0" w:color="auto"/>
                <w:right w:val="none" w:sz="0" w:space="0" w:color="auto"/>
              </w:divBdr>
            </w:div>
            <w:div w:id="1250507780">
              <w:marLeft w:val="0"/>
              <w:marRight w:val="0"/>
              <w:marTop w:val="0"/>
              <w:marBottom w:val="0"/>
              <w:divBdr>
                <w:top w:val="none" w:sz="0" w:space="0" w:color="auto"/>
                <w:left w:val="none" w:sz="0" w:space="0" w:color="auto"/>
                <w:bottom w:val="none" w:sz="0" w:space="0" w:color="auto"/>
                <w:right w:val="none" w:sz="0" w:space="0" w:color="auto"/>
              </w:divBdr>
            </w:div>
            <w:div w:id="116880245">
              <w:marLeft w:val="0"/>
              <w:marRight w:val="0"/>
              <w:marTop w:val="0"/>
              <w:marBottom w:val="0"/>
              <w:divBdr>
                <w:top w:val="none" w:sz="0" w:space="0" w:color="auto"/>
                <w:left w:val="none" w:sz="0" w:space="0" w:color="auto"/>
                <w:bottom w:val="none" w:sz="0" w:space="0" w:color="auto"/>
                <w:right w:val="none" w:sz="0" w:space="0" w:color="auto"/>
              </w:divBdr>
            </w:div>
            <w:div w:id="91702288">
              <w:marLeft w:val="0"/>
              <w:marRight w:val="0"/>
              <w:marTop w:val="0"/>
              <w:marBottom w:val="0"/>
              <w:divBdr>
                <w:top w:val="none" w:sz="0" w:space="0" w:color="auto"/>
                <w:left w:val="none" w:sz="0" w:space="0" w:color="auto"/>
                <w:bottom w:val="none" w:sz="0" w:space="0" w:color="auto"/>
                <w:right w:val="none" w:sz="0" w:space="0" w:color="auto"/>
              </w:divBdr>
            </w:div>
            <w:div w:id="1196388727">
              <w:marLeft w:val="0"/>
              <w:marRight w:val="0"/>
              <w:marTop w:val="0"/>
              <w:marBottom w:val="0"/>
              <w:divBdr>
                <w:top w:val="none" w:sz="0" w:space="0" w:color="auto"/>
                <w:left w:val="none" w:sz="0" w:space="0" w:color="auto"/>
                <w:bottom w:val="none" w:sz="0" w:space="0" w:color="auto"/>
                <w:right w:val="none" w:sz="0" w:space="0" w:color="auto"/>
              </w:divBdr>
            </w:div>
            <w:div w:id="93593812">
              <w:marLeft w:val="0"/>
              <w:marRight w:val="0"/>
              <w:marTop w:val="0"/>
              <w:marBottom w:val="0"/>
              <w:divBdr>
                <w:top w:val="none" w:sz="0" w:space="0" w:color="auto"/>
                <w:left w:val="none" w:sz="0" w:space="0" w:color="auto"/>
                <w:bottom w:val="none" w:sz="0" w:space="0" w:color="auto"/>
                <w:right w:val="none" w:sz="0" w:space="0" w:color="auto"/>
              </w:divBdr>
            </w:div>
            <w:div w:id="103036149">
              <w:marLeft w:val="0"/>
              <w:marRight w:val="0"/>
              <w:marTop w:val="0"/>
              <w:marBottom w:val="0"/>
              <w:divBdr>
                <w:top w:val="none" w:sz="0" w:space="0" w:color="auto"/>
                <w:left w:val="none" w:sz="0" w:space="0" w:color="auto"/>
                <w:bottom w:val="none" w:sz="0" w:space="0" w:color="auto"/>
                <w:right w:val="none" w:sz="0" w:space="0" w:color="auto"/>
              </w:divBdr>
            </w:div>
            <w:div w:id="911937111">
              <w:marLeft w:val="0"/>
              <w:marRight w:val="0"/>
              <w:marTop w:val="0"/>
              <w:marBottom w:val="0"/>
              <w:divBdr>
                <w:top w:val="none" w:sz="0" w:space="0" w:color="auto"/>
                <w:left w:val="none" w:sz="0" w:space="0" w:color="auto"/>
                <w:bottom w:val="none" w:sz="0" w:space="0" w:color="auto"/>
                <w:right w:val="none" w:sz="0" w:space="0" w:color="auto"/>
              </w:divBdr>
            </w:div>
            <w:div w:id="872305281">
              <w:marLeft w:val="0"/>
              <w:marRight w:val="0"/>
              <w:marTop w:val="0"/>
              <w:marBottom w:val="0"/>
              <w:divBdr>
                <w:top w:val="none" w:sz="0" w:space="0" w:color="auto"/>
                <w:left w:val="none" w:sz="0" w:space="0" w:color="auto"/>
                <w:bottom w:val="none" w:sz="0" w:space="0" w:color="auto"/>
                <w:right w:val="none" w:sz="0" w:space="0" w:color="auto"/>
              </w:divBdr>
            </w:div>
            <w:div w:id="867379843">
              <w:marLeft w:val="0"/>
              <w:marRight w:val="0"/>
              <w:marTop w:val="0"/>
              <w:marBottom w:val="0"/>
              <w:divBdr>
                <w:top w:val="none" w:sz="0" w:space="0" w:color="auto"/>
                <w:left w:val="none" w:sz="0" w:space="0" w:color="auto"/>
                <w:bottom w:val="none" w:sz="0" w:space="0" w:color="auto"/>
                <w:right w:val="none" w:sz="0" w:space="0" w:color="auto"/>
              </w:divBdr>
            </w:div>
            <w:div w:id="68814542">
              <w:marLeft w:val="0"/>
              <w:marRight w:val="0"/>
              <w:marTop w:val="0"/>
              <w:marBottom w:val="0"/>
              <w:divBdr>
                <w:top w:val="none" w:sz="0" w:space="0" w:color="auto"/>
                <w:left w:val="none" w:sz="0" w:space="0" w:color="auto"/>
                <w:bottom w:val="none" w:sz="0" w:space="0" w:color="auto"/>
                <w:right w:val="none" w:sz="0" w:space="0" w:color="auto"/>
              </w:divBdr>
            </w:div>
            <w:div w:id="329869794">
              <w:marLeft w:val="0"/>
              <w:marRight w:val="0"/>
              <w:marTop w:val="0"/>
              <w:marBottom w:val="0"/>
              <w:divBdr>
                <w:top w:val="none" w:sz="0" w:space="0" w:color="auto"/>
                <w:left w:val="none" w:sz="0" w:space="0" w:color="auto"/>
                <w:bottom w:val="none" w:sz="0" w:space="0" w:color="auto"/>
                <w:right w:val="none" w:sz="0" w:space="0" w:color="auto"/>
              </w:divBdr>
            </w:div>
            <w:div w:id="680938739">
              <w:marLeft w:val="0"/>
              <w:marRight w:val="0"/>
              <w:marTop w:val="0"/>
              <w:marBottom w:val="0"/>
              <w:divBdr>
                <w:top w:val="none" w:sz="0" w:space="0" w:color="auto"/>
                <w:left w:val="none" w:sz="0" w:space="0" w:color="auto"/>
                <w:bottom w:val="none" w:sz="0" w:space="0" w:color="auto"/>
                <w:right w:val="none" w:sz="0" w:space="0" w:color="auto"/>
              </w:divBdr>
            </w:div>
            <w:div w:id="862524097">
              <w:marLeft w:val="0"/>
              <w:marRight w:val="0"/>
              <w:marTop w:val="0"/>
              <w:marBottom w:val="0"/>
              <w:divBdr>
                <w:top w:val="none" w:sz="0" w:space="0" w:color="auto"/>
                <w:left w:val="none" w:sz="0" w:space="0" w:color="auto"/>
                <w:bottom w:val="none" w:sz="0" w:space="0" w:color="auto"/>
                <w:right w:val="none" w:sz="0" w:space="0" w:color="auto"/>
              </w:divBdr>
            </w:div>
            <w:div w:id="2107800032">
              <w:marLeft w:val="0"/>
              <w:marRight w:val="0"/>
              <w:marTop w:val="0"/>
              <w:marBottom w:val="0"/>
              <w:divBdr>
                <w:top w:val="none" w:sz="0" w:space="0" w:color="auto"/>
                <w:left w:val="none" w:sz="0" w:space="0" w:color="auto"/>
                <w:bottom w:val="none" w:sz="0" w:space="0" w:color="auto"/>
                <w:right w:val="none" w:sz="0" w:space="0" w:color="auto"/>
              </w:divBdr>
            </w:div>
            <w:div w:id="625819656">
              <w:marLeft w:val="0"/>
              <w:marRight w:val="0"/>
              <w:marTop w:val="0"/>
              <w:marBottom w:val="0"/>
              <w:divBdr>
                <w:top w:val="none" w:sz="0" w:space="0" w:color="auto"/>
                <w:left w:val="none" w:sz="0" w:space="0" w:color="auto"/>
                <w:bottom w:val="none" w:sz="0" w:space="0" w:color="auto"/>
                <w:right w:val="none" w:sz="0" w:space="0" w:color="auto"/>
              </w:divBdr>
            </w:div>
            <w:div w:id="96367515">
              <w:marLeft w:val="0"/>
              <w:marRight w:val="0"/>
              <w:marTop w:val="0"/>
              <w:marBottom w:val="0"/>
              <w:divBdr>
                <w:top w:val="none" w:sz="0" w:space="0" w:color="auto"/>
                <w:left w:val="none" w:sz="0" w:space="0" w:color="auto"/>
                <w:bottom w:val="none" w:sz="0" w:space="0" w:color="auto"/>
                <w:right w:val="none" w:sz="0" w:space="0" w:color="auto"/>
              </w:divBdr>
            </w:div>
            <w:div w:id="541527598">
              <w:marLeft w:val="0"/>
              <w:marRight w:val="0"/>
              <w:marTop w:val="0"/>
              <w:marBottom w:val="0"/>
              <w:divBdr>
                <w:top w:val="none" w:sz="0" w:space="0" w:color="auto"/>
                <w:left w:val="none" w:sz="0" w:space="0" w:color="auto"/>
                <w:bottom w:val="none" w:sz="0" w:space="0" w:color="auto"/>
                <w:right w:val="none" w:sz="0" w:space="0" w:color="auto"/>
              </w:divBdr>
            </w:div>
            <w:div w:id="1789003">
              <w:marLeft w:val="0"/>
              <w:marRight w:val="0"/>
              <w:marTop w:val="0"/>
              <w:marBottom w:val="0"/>
              <w:divBdr>
                <w:top w:val="none" w:sz="0" w:space="0" w:color="auto"/>
                <w:left w:val="none" w:sz="0" w:space="0" w:color="auto"/>
                <w:bottom w:val="none" w:sz="0" w:space="0" w:color="auto"/>
                <w:right w:val="none" w:sz="0" w:space="0" w:color="auto"/>
              </w:divBdr>
            </w:div>
            <w:div w:id="107237954">
              <w:marLeft w:val="0"/>
              <w:marRight w:val="0"/>
              <w:marTop w:val="0"/>
              <w:marBottom w:val="0"/>
              <w:divBdr>
                <w:top w:val="none" w:sz="0" w:space="0" w:color="auto"/>
                <w:left w:val="none" w:sz="0" w:space="0" w:color="auto"/>
                <w:bottom w:val="none" w:sz="0" w:space="0" w:color="auto"/>
                <w:right w:val="none" w:sz="0" w:space="0" w:color="auto"/>
              </w:divBdr>
            </w:div>
            <w:div w:id="1002705808">
              <w:marLeft w:val="0"/>
              <w:marRight w:val="0"/>
              <w:marTop w:val="0"/>
              <w:marBottom w:val="0"/>
              <w:divBdr>
                <w:top w:val="none" w:sz="0" w:space="0" w:color="auto"/>
                <w:left w:val="none" w:sz="0" w:space="0" w:color="auto"/>
                <w:bottom w:val="none" w:sz="0" w:space="0" w:color="auto"/>
                <w:right w:val="none" w:sz="0" w:space="0" w:color="auto"/>
              </w:divBdr>
            </w:div>
            <w:div w:id="110363394">
              <w:marLeft w:val="0"/>
              <w:marRight w:val="0"/>
              <w:marTop w:val="0"/>
              <w:marBottom w:val="0"/>
              <w:divBdr>
                <w:top w:val="none" w:sz="0" w:space="0" w:color="auto"/>
                <w:left w:val="none" w:sz="0" w:space="0" w:color="auto"/>
                <w:bottom w:val="none" w:sz="0" w:space="0" w:color="auto"/>
                <w:right w:val="none" w:sz="0" w:space="0" w:color="auto"/>
              </w:divBdr>
            </w:div>
            <w:div w:id="1925142317">
              <w:marLeft w:val="0"/>
              <w:marRight w:val="0"/>
              <w:marTop w:val="0"/>
              <w:marBottom w:val="0"/>
              <w:divBdr>
                <w:top w:val="none" w:sz="0" w:space="0" w:color="auto"/>
                <w:left w:val="none" w:sz="0" w:space="0" w:color="auto"/>
                <w:bottom w:val="none" w:sz="0" w:space="0" w:color="auto"/>
                <w:right w:val="none" w:sz="0" w:space="0" w:color="auto"/>
              </w:divBdr>
            </w:div>
            <w:div w:id="1966081446">
              <w:marLeft w:val="0"/>
              <w:marRight w:val="0"/>
              <w:marTop w:val="0"/>
              <w:marBottom w:val="0"/>
              <w:divBdr>
                <w:top w:val="none" w:sz="0" w:space="0" w:color="auto"/>
                <w:left w:val="none" w:sz="0" w:space="0" w:color="auto"/>
                <w:bottom w:val="none" w:sz="0" w:space="0" w:color="auto"/>
                <w:right w:val="none" w:sz="0" w:space="0" w:color="auto"/>
              </w:divBdr>
            </w:div>
            <w:div w:id="917516079">
              <w:marLeft w:val="0"/>
              <w:marRight w:val="0"/>
              <w:marTop w:val="0"/>
              <w:marBottom w:val="0"/>
              <w:divBdr>
                <w:top w:val="none" w:sz="0" w:space="0" w:color="auto"/>
                <w:left w:val="none" w:sz="0" w:space="0" w:color="auto"/>
                <w:bottom w:val="none" w:sz="0" w:space="0" w:color="auto"/>
                <w:right w:val="none" w:sz="0" w:space="0" w:color="auto"/>
              </w:divBdr>
            </w:div>
            <w:div w:id="1093671474">
              <w:marLeft w:val="0"/>
              <w:marRight w:val="0"/>
              <w:marTop w:val="0"/>
              <w:marBottom w:val="0"/>
              <w:divBdr>
                <w:top w:val="none" w:sz="0" w:space="0" w:color="auto"/>
                <w:left w:val="none" w:sz="0" w:space="0" w:color="auto"/>
                <w:bottom w:val="none" w:sz="0" w:space="0" w:color="auto"/>
                <w:right w:val="none" w:sz="0" w:space="0" w:color="auto"/>
              </w:divBdr>
            </w:div>
            <w:div w:id="1831826676">
              <w:marLeft w:val="0"/>
              <w:marRight w:val="0"/>
              <w:marTop w:val="0"/>
              <w:marBottom w:val="0"/>
              <w:divBdr>
                <w:top w:val="none" w:sz="0" w:space="0" w:color="auto"/>
                <w:left w:val="none" w:sz="0" w:space="0" w:color="auto"/>
                <w:bottom w:val="none" w:sz="0" w:space="0" w:color="auto"/>
                <w:right w:val="none" w:sz="0" w:space="0" w:color="auto"/>
              </w:divBdr>
            </w:div>
            <w:div w:id="1750804773">
              <w:marLeft w:val="0"/>
              <w:marRight w:val="0"/>
              <w:marTop w:val="0"/>
              <w:marBottom w:val="0"/>
              <w:divBdr>
                <w:top w:val="none" w:sz="0" w:space="0" w:color="auto"/>
                <w:left w:val="none" w:sz="0" w:space="0" w:color="auto"/>
                <w:bottom w:val="none" w:sz="0" w:space="0" w:color="auto"/>
                <w:right w:val="none" w:sz="0" w:space="0" w:color="auto"/>
              </w:divBdr>
            </w:div>
            <w:div w:id="2084377104">
              <w:marLeft w:val="0"/>
              <w:marRight w:val="0"/>
              <w:marTop w:val="0"/>
              <w:marBottom w:val="0"/>
              <w:divBdr>
                <w:top w:val="none" w:sz="0" w:space="0" w:color="auto"/>
                <w:left w:val="none" w:sz="0" w:space="0" w:color="auto"/>
                <w:bottom w:val="none" w:sz="0" w:space="0" w:color="auto"/>
                <w:right w:val="none" w:sz="0" w:space="0" w:color="auto"/>
              </w:divBdr>
            </w:div>
            <w:div w:id="222133783">
              <w:marLeft w:val="0"/>
              <w:marRight w:val="0"/>
              <w:marTop w:val="0"/>
              <w:marBottom w:val="0"/>
              <w:divBdr>
                <w:top w:val="none" w:sz="0" w:space="0" w:color="auto"/>
                <w:left w:val="none" w:sz="0" w:space="0" w:color="auto"/>
                <w:bottom w:val="none" w:sz="0" w:space="0" w:color="auto"/>
                <w:right w:val="none" w:sz="0" w:space="0" w:color="auto"/>
              </w:divBdr>
            </w:div>
            <w:div w:id="1523594078">
              <w:marLeft w:val="0"/>
              <w:marRight w:val="0"/>
              <w:marTop w:val="0"/>
              <w:marBottom w:val="0"/>
              <w:divBdr>
                <w:top w:val="none" w:sz="0" w:space="0" w:color="auto"/>
                <w:left w:val="none" w:sz="0" w:space="0" w:color="auto"/>
                <w:bottom w:val="none" w:sz="0" w:space="0" w:color="auto"/>
                <w:right w:val="none" w:sz="0" w:space="0" w:color="auto"/>
              </w:divBdr>
            </w:div>
            <w:div w:id="609967617">
              <w:marLeft w:val="0"/>
              <w:marRight w:val="0"/>
              <w:marTop w:val="0"/>
              <w:marBottom w:val="0"/>
              <w:divBdr>
                <w:top w:val="none" w:sz="0" w:space="0" w:color="auto"/>
                <w:left w:val="none" w:sz="0" w:space="0" w:color="auto"/>
                <w:bottom w:val="none" w:sz="0" w:space="0" w:color="auto"/>
                <w:right w:val="none" w:sz="0" w:space="0" w:color="auto"/>
              </w:divBdr>
            </w:div>
            <w:div w:id="1901557039">
              <w:marLeft w:val="0"/>
              <w:marRight w:val="0"/>
              <w:marTop w:val="0"/>
              <w:marBottom w:val="0"/>
              <w:divBdr>
                <w:top w:val="none" w:sz="0" w:space="0" w:color="auto"/>
                <w:left w:val="none" w:sz="0" w:space="0" w:color="auto"/>
                <w:bottom w:val="none" w:sz="0" w:space="0" w:color="auto"/>
                <w:right w:val="none" w:sz="0" w:space="0" w:color="auto"/>
              </w:divBdr>
            </w:div>
            <w:div w:id="1104036429">
              <w:marLeft w:val="0"/>
              <w:marRight w:val="0"/>
              <w:marTop w:val="0"/>
              <w:marBottom w:val="0"/>
              <w:divBdr>
                <w:top w:val="none" w:sz="0" w:space="0" w:color="auto"/>
                <w:left w:val="none" w:sz="0" w:space="0" w:color="auto"/>
                <w:bottom w:val="none" w:sz="0" w:space="0" w:color="auto"/>
                <w:right w:val="none" w:sz="0" w:space="0" w:color="auto"/>
              </w:divBdr>
            </w:div>
            <w:div w:id="270745512">
              <w:marLeft w:val="0"/>
              <w:marRight w:val="0"/>
              <w:marTop w:val="0"/>
              <w:marBottom w:val="0"/>
              <w:divBdr>
                <w:top w:val="none" w:sz="0" w:space="0" w:color="auto"/>
                <w:left w:val="none" w:sz="0" w:space="0" w:color="auto"/>
                <w:bottom w:val="none" w:sz="0" w:space="0" w:color="auto"/>
                <w:right w:val="none" w:sz="0" w:space="0" w:color="auto"/>
              </w:divBdr>
            </w:div>
            <w:div w:id="736363888">
              <w:marLeft w:val="0"/>
              <w:marRight w:val="0"/>
              <w:marTop w:val="0"/>
              <w:marBottom w:val="0"/>
              <w:divBdr>
                <w:top w:val="none" w:sz="0" w:space="0" w:color="auto"/>
                <w:left w:val="none" w:sz="0" w:space="0" w:color="auto"/>
                <w:bottom w:val="none" w:sz="0" w:space="0" w:color="auto"/>
                <w:right w:val="none" w:sz="0" w:space="0" w:color="auto"/>
              </w:divBdr>
            </w:div>
            <w:div w:id="397048165">
              <w:marLeft w:val="0"/>
              <w:marRight w:val="0"/>
              <w:marTop w:val="0"/>
              <w:marBottom w:val="0"/>
              <w:divBdr>
                <w:top w:val="none" w:sz="0" w:space="0" w:color="auto"/>
                <w:left w:val="none" w:sz="0" w:space="0" w:color="auto"/>
                <w:bottom w:val="none" w:sz="0" w:space="0" w:color="auto"/>
                <w:right w:val="none" w:sz="0" w:space="0" w:color="auto"/>
              </w:divBdr>
            </w:div>
            <w:div w:id="1423867876">
              <w:marLeft w:val="0"/>
              <w:marRight w:val="0"/>
              <w:marTop w:val="0"/>
              <w:marBottom w:val="0"/>
              <w:divBdr>
                <w:top w:val="none" w:sz="0" w:space="0" w:color="auto"/>
                <w:left w:val="none" w:sz="0" w:space="0" w:color="auto"/>
                <w:bottom w:val="none" w:sz="0" w:space="0" w:color="auto"/>
                <w:right w:val="none" w:sz="0" w:space="0" w:color="auto"/>
              </w:divBdr>
            </w:div>
            <w:div w:id="206990805">
              <w:marLeft w:val="0"/>
              <w:marRight w:val="0"/>
              <w:marTop w:val="0"/>
              <w:marBottom w:val="0"/>
              <w:divBdr>
                <w:top w:val="none" w:sz="0" w:space="0" w:color="auto"/>
                <w:left w:val="none" w:sz="0" w:space="0" w:color="auto"/>
                <w:bottom w:val="none" w:sz="0" w:space="0" w:color="auto"/>
                <w:right w:val="none" w:sz="0" w:space="0" w:color="auto"/>
              </w:divBdr>
            </w:div>
            <w:div w:id="848984196">
              <w:marLeft w:val="0"/>
              <w:marRight w:val="0"/>
              <w:marTop w:val="0"/>
              <w:marBottom w:val="0"/>
              <w:divBdr>
                <w:top w:val="none" w:sz="0" w:space="0" w:color="auto"/>
                <w:left w:val="none" w:sz="0" w:space="0" w:color="auto"/>
                <w:bottom w:val="none" w:sz="0" w:space="0" w:color="auto"/>
                <w:right w:val="none" w:sz="0" w:space="0" w:color="auto"/>
              </w:divBdr>
            </w:div>
            <w:div w:id="3286428">
              <w:marLeft w:val="0"/>
              <w:marRight w:val="0"/>
              <w:marTop w:val="0"/>
              <w:marBottom w:val="0"/>
              <w:divBdr>
                <w:top w:val="none" w:sz="0" w:space="0" w:color="auto"/>
                <w:left w:val="none" w:sz="0" w:space="0" w:color="auto"/>
                <w:bottom w:val="none" w:sz="0" w:space="0" w:color="auto"/>
                <w:right w:val="none" w:sz="0" w:space="0" w:color="auto"/>
              </w:divBdr>
            </w:div>
            <w:div w:id="1716612058">
              <w:marLeft w:val="0"/>
              <w:marRight w:val="0"/>
              <w:marTop w:val="0"/>
              <w:marBottom w:val="0"/>
              <w:divBdr>
                <w:top w:val="none" w:sz="0" w:space="0" w:color="auto"/>
                <w:left w:val="none" w:sz="0" w:space="0" w:color="auto"/>
                <w:bottom w:val="none" w:sz="0" w:space="0" w:color="auto"/>
                <w:right w:val="none" w:sz="0" w:space="0" w:color="auto"/>
              </w:divBdr>
            </w:div>
            <w:div w:id="634409031">
              <w:marLeft w:val="0"/>
              <w:marRight w:val="0"/>
              <w:marTop w:val="0"/>
              <w:marBottom w:val="0"/>
              <w:divBdr>
                <w:top w:val="none" w:sz="0" w:space="0" w:color="auto"/>
                <w:left w:val="none" w:sz="0" w:space="0" w:color="auto"/>
                <w:bottom w:val="none" w:sz="0" w:space="0" w:color="auto"/>
                <w:right w:val="none" w:sz="0" w:space="0" w:color="auto"/>
              </w:divBdr>
            </w:div>
            <w:div w:id="1392776368">
              <w:marLeft w:val="0"/>
              <w:marRight w:val="0"/>
              <w:marTop w:val="0"/>
              <w:marBottom w:val="0"/>
              <w:divBdr>
                <w:top w:val="none" w:sz="0" w:space="0" w:color="auto"/>
                <w:left w:val="none" w:sz="0" w:space="0" w:color="auto"/>
                <w:bottom w:val="none" w:sz="0" w:space="0" w:color="auto"/>
                <w:right w:val="none" w:sz="0" w:space="0" w:color="auto"/>
              </w:divBdr>
            </w:div>
            <w:div w:id="607661845">
              <w:marLeft w:val="0"/>
              <w:marRight w:val="0"/>
              <w:marTop w:val="0"/>
              <w:marBottom w:val="0"/>
              <w:divBdr>
                <w:top w:val="none" w:sz="0" w:space="0" w:color="auto"/>
                <w:left w:val="none" w:sz="0" w:space="0" w:color="auto"/>
                <w:bottom w:val="none" w:sz="0" w:space="0" w:color="auto"/>
                <w:right w:val="none" w:sz="0" w:space="0" w:color="auto"/>
              </w:divBdr>
            </w:div>
            <w:div w:id="1396201330">
              <w:marLeft w:val="0"/>
              <w:marRight w:val="0"/>
              <w:marTop w:val="0"/>
              <w:marBottom w:val="0"/>
              <w:divBdr>
                <w:top w:val="none" w:sz="0" w:space="0" w:color="auto"/>
                <w:left w:val="none" w:sz="0" w:space="0" w:color="auto"/>
                <w:bottom w:val="none" w:sz="0" w:space="0" w:color="auto"/>
                <w:right w:val="none" w:sz="0" w:space="0" w:color="auto"/>
              </w:divBdr>
            </w:div>
            <w:div w:id="13937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7B630-6F81-4D77-81AB-941691A5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708</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PRASAD KOLLI</dc:creator>
  <cp:lastModifiedBy>Varun Sharma</cp:lastModifiedBy>
  <cp:revision>50</cp:revision>
  <dcterms:created xsi:type="dcterms:W3CDTF">2023-05-15T17:25:00Z</dcterms:created>
  <dcterms:modified xsi:type="dcterms:W3CDTF">2023-06-05T18:30:00Z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